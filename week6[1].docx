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B3E7" w14:textId="37EAAF13" w:rsidR="00F81A75" w:rsidRDefault="00F81A75">
      <w:pPr>
        <w:pStyle w:val="Title"/>
      </w:pPr>
      <w:r>
        <w:t xml:space="preserve">                      WEEK-6</w:t>
      </w:r>
    </w:p>
    <w:p w14:paraId="1441BC70" w14:textId="680536A1" w:rsidR="001F7710" w:rsidRDefault="00000000">
      <w:pPr>
        <w:pStyle w:val="Title"/>
      </w:pPr>
      <w:r>
        <w:t>React Fundamentals and Hands-On Exercises</w:t>
      </w:r>
    </w:p>
    <w:p w14:paraId="38E6CBB0" w14:textId="2B353E8F" w:rsidR="001F7710" w:rsidRDefault="00000000" w:rsidP="0070138E">
      <w:pPr>
        <w:pStyle w:val="Heading1"/>
        <w:numPr>
          <w:ilvl w:val="0"/>
          <w:numId w:val="10"/>
        </w:numPr>
      </w:pPr>
      <w:r>
        <w:t>Single Page Application (SPA)</w:t>
      </w:r>
    </w:p>
    <w:p w14:paraId="1A1B4A11" w14:textId="77777777" w:rsidR="0070138E" w:rsidRDefault="0070138E" w:rsidP="0070138E">
      <w:pPr>
        <w:pStyle w:val="Heading3"/>
      </w:pPr>
      <w:r>
        <w:rPr>
          <w:rStyle w:val="HTMLCode"/>
          <w:rFonts w:eastAsiaTheme="majorEastAsia"/>
        </w:rPr>
        <w:t>public/index.html</w:t>
      </w:r>
    </w:p>
    <w:p w14:paraId="3DD4BBC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 xml:space="preserve">&lt;!DOCTYPE </w:t>
      </w:r>
      <w:r>
        <w:rPr>
          <w:rStyle w:val="hljs-keyword"/>
          <w:rFonts w:eastAsiaTheme="majorEastAsia"/>
        </w:rPr>
        <w:t>html</w:t>
      </w:r>
      <w:r>
        <w:rPr>
          <w:rStyle w:val="HTMLCode"/>
        </w:rPr>
        <w:t>&gt;</w:t>
      </w:r>
    </w:p>
    <w:p w14:paraId="25346B54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lang</w:t>
      </w:r>
      <w:r>
        <w:rPr>
          <w:rStyle w:val="HTMLCode"/>
        </w:rPr>
        <w:t>=</w:t>
      </w:r>
      <w:r>
        <w:rPr>
          <w:rStyle w:val="hljs-string"/>
        </w:rPr>
        <w:t>"en"</w:t>
      </w:r>
      <w:r>
        <w:rPr>
          <w:rStyle w:val="HTMLCode"/>
        </w:rPr>
        <w:t>&gt;</w:t>
      </w:r>
    </w:p>
    <w:p w14:paraId="67064B88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14:paraId="778C8E53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 xml:space="preserve"> /&gt;</w:t>
      </w:r>
    </w:p>
    <w:p w14:paraId="663CF1E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>=</w:t>
      </w:r>
      <w:r>
        <w:rPr>
          <w:rStyle w:val="hljs-string"/>
        </w:rPr>
        <w:t>"viewport"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content</w:t>
      </w:r>
      <w:r>
        <w:rPr>
          <w:rStyle w:val="HTMLCode"/>
        </w:rPr>
        <w:t>=</w:t>
      </w:r>
      <w:r>
        <w:rPr>
          <w:rStyle w:val="hljs-string"/>
        </w:rPr>
        <w:t>"width=device-width, initial-scale=1.0"</w:t>
      </w:r>
      <w:r>
        <w:rPr>
          <w:rStyle w:val="HTMLCode"/>
        </w:rPr>
        <w:t xml:space="preserve"> /&gt;</w:t>
      </w:r>
    </w:p>
    <w:p w14:paraId="4B18E630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&gt;SPA Example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14:paraId="15438CE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14:paraId="5B81BFCD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1BA810A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TMLCode"/>
        </w:rPr>
        <w:t>=</w:t>
      </w:r>
      <w:r>
        <w:rPr>
          <w:rStyle w:val="hljs-string"/>
        </w:rPr>
        <w:t>"root"</w:t>
      </w:r>
      <w:r>
        <w:rPr>
          <w:rStyle w:val="HTMLCode"/>
        </w:rPr>
        <w:t>&gt;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19940088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5DE532C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14:paraId="3CD9E02C" w14:textId="77777777" w:rsidR="0070138E" w:rsidRDefault="00000000" w:rsidP="0070138E">
      <w:r>
        <w:pict w14:anchorId="3C82424C">
          <v:rect id="_x0000_i1025" style="width:0;height:1.5pt" o:hralign="center" o:hrstd="t" o:hr="t" fillcolor="#a0a0a0" stroked="f"/>
        </w:pict>
      </w:r>
    </w:p>
    <w:p w14:paraId="0D79D6B2" w14:textId="03F638E3" w:rsidR="0070138E" w:rsidRDefault="0070138E" w:rsidP="0070138E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src/index.js</w:t>
      </w:r>
    </w:p>
    <w:p w14:paraId="70C489E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3EEB2FF2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ReactDOM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'react-dom/client'</w:t>
      </w:r>
      <w:r>
        <w:rPr>
          <w:rStyle w:val="HTMLCode"/>
        </w:rPr>
        <w:t>;</w:t>
      </w:r>
    </w:p>
    <w:p w14:paraId="5F9B2643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'./App'</w:t>
      </w:r>
      <w:r>
        <w:rPr>
          <w:rStyle w:val="HTMLCode"/>
        </w:rPr>
        <w:t>;</w:t>
      </w:r>
    </w:p>
    <w:p w14:paraId="5E17BFE4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</w:t>
      </w:r>
      <w:r>
        <w:rPr>
          <w:rStyle w:val="hljs-title"/>
          <w:rFonts w:eastAsiaTheme="majorEastAsia"/>
        </w:rPr>
        <w:t>BrowserRouter</w:t>
      </w:r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'react-router-dom'</w:t>
      </w:r>
      <w:r>
        <w:rPr>
          <w:rStyle w:val="HTMLCode"/>
        </w:rPr>
        <w:t>;</w:t>
      </w:r>
    </w:p>
    <w:p w14:paraId="502968B7" w14:textId="77777777" w:rsidR="0070138E" w:rsidRDefault="0070138E" w:rsidP="0070138E">
      <w:pPr>
        <w:pStyle w:val="HTMLPreformatted"/>
        <w:rPr>
          <w:rStyle w:val="HTMLCode"/>
        </w:rPr>
      </w:pPr>
    </w:p>
    <w:p w14:paraId="5FA31AF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root = </w:t>
      </w:r>
      <w:r>
        <w:rPr>
          <w:rStyle w:val="hljs-title"/>
          <w:rFonts w:eastAsiaTheme="majorEastAsia"/>
        </w:rPr>
        <w:t>ReactDOM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createRoot</w:t>
      </w:r>
      <w:r>
        <w:rPr>
          <w:rStyle w:val="HTMLCode"/>
        </w:rPr>
        <w:t>(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'root'</w:t>
      </w:r>
      <w:r>
        <w:rPr>
          <w:rStyle w:val="HTMLCode"/>
        </w:rPr>
        <w:t>));</w:t>
      </w:r>
    </w:p>
    <w:p w14:paraId="0F4EFB9C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root.</w:t>
      </w:r>
      <w:r>
        <w:rPr>
          <w:rStyle w:val="hljs-title"/>
          <w:rFonts w:eastAsiaTheme="majorEastAsia"/>
        </w:rPr>
        <w:t>render</w:t>
      </w:r>
      <w:r>
        <w:rPr>
          <w:rStyle w:val="HTMLCode"/>
        </w:rPr>
        <w:t>(</w:t>
      </w:r>
    </w:p>
    <w:p w14:paraId="64173CC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BrowserRouter</w:t>
      </w:r>
      <w:r>
        <w:rPr>
          <w:rStyle w:val="HTMLCode"/>
        </w:rPr>
        <w:t>&gt;</w:t>
      </w:r>
    </w:p>
    <w:p w14:paraId="6A838578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App</w:t>
      </w:r>
      <w:r>
        <w:rPr>
          <w:rStyle w:val="HTMLCode"/>
        </w:rPr>
        <w:t xml:space="preserve"> /&gt;</w:t>
      </w:r>
    </w:p>
    <w:p w14:paraId="52A42B0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BrowserRouter</w:t>
      </w:r>
      <w:r>
        <w:rPr>
          <w:rStyle w:val="HTMLCode"/>
        </w:rPr>
        <w:t>&gt;</w:t>
      </w:r>
    </w:p>
    <w:p w14:paraId="7F129A1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7AEE85C" w14:textId="77777777" w:rsidR="0070138E" w:rsidRDefault="00000000" w:rsidP="0070138E">
      <w:r>
        <w:pict w14:anchorId="6C36247D">
          <v:rect id="_x0000_i1026" style="width:0;height:1.5pt" o:hralign="center" o:hrstd="t" o:hr="t" fillcolor="#a0a0a0" stroked="f"/>
        </w:pict>
      </w:r>
    </w:p>
    <w:p w14:paraId="5C14D049" w14:textId="17F119D5" w:rsidR="0070138E" w:rsidRDefault="0070138E" w:rsidP="0070138E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src/App.js</w:t>
      </w:r>
    </w:p>
    <w:p w14:paraId="634A62E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37C1788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</w:t>
      </w:r>
      <w:r>
        <w:rPr>
          <w:rStyle w:val="hljs-title"/>
          <w:rFonts w:eastAsiaTheme="majorEastAsia"/>
        </w:rPr>
        <w:t>Routes</w:t>
      </w:r>
      <w:r>
        <w:rPr>
          <w:rStyle w:val="HTMLCode"/>
        </w:rPr>
        <w:t xml:space="preserve">, </w:t>
      </w:r>
      <w:r>
        <w:rPr>
          <w:rStyle w:val="hljs-title"/>
          <w:rFonts w:eastAsiaTheme="majorEastAsia"/>
        </w:rPr>
        <w:t>Route</w:t>
      </w:r>
      <w:r>
        <w:rPr>
          <w:rStyle w:val="HTMLCode"/>
        </w:rPr>
        <w:t xml:space="preserve">, </w:t>
      </w:r>
      <w:r>
        <w:rPr>
          <w:rStyle w:val="hljs-title"/>
          <w:rFonts w:eastAsiaTheme="majorEastAsia"/>
        </w:rPr>
        <w:t>Link</w:t>
      </w:r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'react-router-dom'</w:t>
      </w:r>
      <w:r>
        <w:rPr>
          <w:rStyle w:val="HTMLCode"/>
        </w:rPr>
        <w:t>;</w:t>
      </w:r>
    </w:p>
    <w:p w14:paraId="143ADFB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Home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'./Home'</w:t>
      </w:r>
      <w:r>
        <w:rPr>
          <w:rStyle w:val="HTMLCode"/>
        </w:rPr>
        <w:t>;</w:t>
      </w:r>
    </w:p>
    <w:p w14:paraId="31A53A2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About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'./About'</w:t>
      </w:r>
      <w:r>
        <w:rPr>
          <w:rStyle w:val="HTMLCode"/>
        </w:rPr>
        <w:t>;</w:t>
      </w:r>
    </w:p>
    <w:p w14:paraId="2AB5FA9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Contact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'./Contact'</w:t>
      </w:r>
      <w:r>
        <w:rPr>
          <w:rStyle w:val="HTMLCode"/>
        </w:rPr>
        <w:t>;</w:t>
      </w:r>
    </w:p>
    <w:p w14:paraId="225B1A58" w14:textId="77777777" w:rsidR="0070138E" w:rsidRDefault="0070138E" w:rsidP="0070138E">
      <w:pPr>
        <w:pStyle w:val="HTMLPreformatted"/>
        <w:rPr>
          <w:rStyle w:val="HTMLCode"/>
        </w:rPr>
      </w:pPr>
    </w:p>
    <w:p w14:paraId="1C0E713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</w:rPr>
        <w:t xml:space="preserve"> = () =&gt; {</w:t>
      </w:r>
    </w:p>
    <w:p w14:paraId="711B381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</w:t>
      </w:r>
    </w:p>
    <w:p w14:paraId="3C4442D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1C4320E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h1</w:t>
      </w:r>
      <w:r>
        <w:rPr>
          <w:rStyle w:val="HTMLCode"/>
        </w:rPr>
        <w:t>&gt;My Single Page Application (SPA)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14:paraId="7EC10CA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14:paraId="4F0FBDD5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to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>&gt;Home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>&gt; |{' '}</w:t>
      </w:r>
    </w:p>
    <w:p w14:paraId="29F279C2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to</w:t>
      </w:r>
      <w:r>
        <w:rPr>
          <w:rStyle w:val="HTMLCode"/>
        </w:rPr>
        <w:t>=</w:t>
      </w:r>
      <w:r>
        <w:rPr>
          <w:rStyle w:val="hljs-string"/>
        </w:rPr>
        <w:t>"/about"</w:t>
      </w:r>
      <w:r>
        <w:rPr>
          <w:rStyle w:val="HTMLCode"/>
        </w:rPr>
        <w:t>&gt;About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>&gt; |{' '}</w:t>
      </w:r>
    </w:p>
    <w:p w14:paraId="5635D81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to</w:t>
      </w:r>
      <w:r>
        <w:rPr>
          <w:rStyle w:val="HTMLCode"/>
        </w:rPr>
        <w:t>=</w:t>
      </w:r>
      <w:r>
        <w:rPr>
          <w:rStyle w:val="hljs-string"/>
        </w:rPr>
        <w:t>"/contact"</w:t>
      </w:r>
      <w:r>
        <w:rPr>
          <w:rStyle w:val="HTMLCode"/>
        </w:rPr>
        <w:t>&gt;Contact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>&gt;</w:t>
      </w:r>
    </w:p>
    <w:p w14:paraId="6AB0220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14:paraId="021561ED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hr</w:t>
      </w:r>
      <w:r>
        <w:rPr>
          <w:rStyle w:val="HTMLCode"/>
        </w:rPr>
        <w:t xml:space="preserve"> /&gt;</w:t>
      </w:r>
    </w:p>
    <w:p w14:paraId="095A613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Routes</w:t>
      </w:r>
      <w:r>
        <w:rPr>
          <w:rStyle w:val="HTMLCode"/>
        </w:rPr>
        <w:t>&gt;</w:t>
      </w:r>
    </w:p>
    <w:p w14:paraId="6B515E7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path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element</w:t>
      </w:r>
      <w:r>
        <w:rPr>
          <w:rStyle w:val="HTMLCode"/>
        </w:rPr>
        <w:t>=</w:t>
      </w:r>
      <w:r>
        <w:rPr>
          <w:rStyle w:val="hljs-string"/>
        </w:rPr>
        <w:t>{</w:t>
      </w:r>
      <w:r>
        <w:rPr>
          <w:rStyle w:val="HTMLCode"/>
        </w:rPr>
        <w:t>&lt;</w:t>
      </w:r>
      <w:r>
        <w:rPr>
          <w:rStyle w:val="hljs-attr"/>
          <w:rFonts w:eastAsiaTheme="majorEastAsia"/>
        </w:rPr>
        <w:t>Home</w:t>
      </w:r>
      <w:r>
        <w:rPr>
          <w:rStyle w:val="HTMLCode"/>
        </w:rPr>
        <w:t xml:space="preserve"> /&gt;} /&gt;</w:t>
      </w:r>
    </w:p>
    <w:p w14:paraId="2BA0FA7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path</w:t>
      </w:r>
      <w:r>
        <w:rPr>
          <w:rStyle w:val="HTMLCode"/>
        </w:rPr>
        <w:t>=</w:t>
      </w:r>
      <w:r>
        <w:rPr>
          <w:rStyle w:val="hljs-string"/>
        </w:rPr>
        <w:t>"/about"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element</w:t>
      </w:r>
      <w:r>
        <w:rPr>
          <w:rStyle w:val="HTMLCode"/>
        </w:rPr>
        <w:t>=</w:t>
      </w:r>
      <w:r>
        <w:rPr>
          <w:rStyle w:val="hljs-string"/>
        </w:rPr>
        <w:t>{</w:t>
      </w:r>
      <w:r>
        <w:rPr>
          <w:rStyle w:val="HTMLCode"/>
        </w:rPr>
        <w:t>&lt;</w:t>
      </w:r>
      <w:r>
        <w:rPr>
          <w:rStyle w:val="hljs-attr"/>
          <w:rFonts w:eastAsiaTheme="majorEastAsia"/>
        </w:rPr>
        <w:t>About</w:t>
      </w:r>
      <w:r>
        <w:rPr>
          <w:rStyle w:val="HTMLCode"/>
        </w:rPr>
        <w:t xml:space="preserve"> /&gt;} /&gt;</w:t>
      </w:r>
    </w:p>
    <w:p w14:paraId="59B6A29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path</w:t>
      </w:r>
      <w:r>
        <w:rPr>
          <w:rStyle w:val="HTMLCode"/>
        </w:rPr>
        <w:t>=</w:t>
      </w:r>
      <w:r>
        <w:rPr>
          <w:rStyle w:val="hljs-string"/>
        </w:rPr>
        <w:t>"/contact"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element</w:t>
      </w:r>
      <w:r>
        <w:rPr>
          <w:rStyle w:val="HTMLCode"/>
        </w:rPr>
        <w:t>=</w:t>
      </w:r>
      <w:r>
        <w:rPr>
          <w:rStyle w:val="hljs-string"/>
        </w:rPr>
        <w:t>{</w:t>
      </w:r>
      <w:r>
        <w:rPr>
          <w:rStyle w:val="HTMLCode"/>
        </w:rPr>
        <w:t>&lt;</w:t>
      </w:r>
      <w:r>
        <w:rPr>
          <w:rStyle w:val="hljs-attr"/>
          <w:rFonts w:eastAsiaTheme="majorEastAsia"/>
        </w:rPr>
        <w:t>Contact</w:t>
      </w:r>
      <w:r>
        <w:rPr>
          <w:rStyle w:val="HTMLCode"/>
        </w:rPr>
        <w:t xml:space="preserve"> /&gt;} /&gt;</w:t>
      </w:r>
    </w:p>
    <w:p w14:paraId="4E886D7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Routes</w:t>
      </w:r>
      <w:r>
        <w:rPr>
          <w:rStyle w:val="HTMLCode"/>
        </w:rPr>
        <w:t>&gt;</w:t>
      </w:r>
    </w:p>
    <w:p w14:paraId="62DD778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653F6070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4B63A63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8EB8928" w14:textId="77777777" w:rsidR="0070138E" w:rsidRDefault="0070138E" w:rsidP="0070138E">
      <w:pPr>
        <w:pStyle w:val="HTMLPreformatted"/>
        <w:rPr>
          <w:rStyle w:val="HTMLCode"/>
        </w:rPr>
      </w:pPr>
    </w:p>
    <w:p w14:paraId="0EF997D4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</w:rPr>
        <w:t>;</w:t>
      </w:r>
    </w:p>
    <w:p w14:paraId="184260C2" w14:textId="77777777" w:rsidR="0070138E" w:rsidRDefault="00000000" w:rsidP="0070138E">
      <w:r>
        <w:pict w14:anchorId="7422C92A">
          <v:rect id="_x0000_i1027" style="width:0;height:1.5pt" o:hralign="center" o:hrstd="t" o:hr="t" fillcolor="#a0a0a0" stroked="f"/>
        </w:pict>
      </w:r>
    </w:p>
    <w:p w14:paraId="4586A38E" w14:textId="1778D128" w:rsidR="0070138E" w:rsidRDefault="0070138E" w:rsidP="0070138E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src/Home.js</w:t>
      </w:r>
    </w:p>
    <w:p w14:paraId="320712E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546C0B18" w14:textId="77777777" w:rsidR="0070138E" w:rsidRDefault="0070138E" w:rsidP="0070138E">
      <w:pPr>
        <w:pStyle w:val="HTMLPreformatted"/>
        <w:rPr>
          <w:rStyle w:val="HTMLCode"/>
        </w:rPr>
      </w:pPr>
    </w:p>
    <w:p w14:paraId="4FF26AE3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Home</w:t>
      </w:r>
      <w:r>
        <w:rPr>
          <w:rStyle w:val="HTMLCode"/>
        </w:rPr>
        <w:t xml:space="preserve"> = () =&gt; {</w:t>
      </w:r>
    </w:p>
    <w:p w14:paraId="21FB7822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TMLCode"/>
        </w:rPr>
        <w:t>&gt;Welcome to the Home Page!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&gt;;</w:t>
      </w:r>
    </w:p>
    <w:p w14:paraId="473C78E2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5F64958" w14:textId="77777777" w:rsidR="0070138E" w:rsidRDefault="0070138E" w:rsidP="0070138E">
      <w:pPr>
        <w:pStyle w:val="HTMLPreformatted"/>
        <w:rPr>
          <w:rStyle w:val="HTMLCode"/>
        </w:rPr>
      </w:pPr>
    </w:p>
    <w:p w14:paraId="0468AD9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Home</w:t>
      </w:r>
      <w:r>
        <w:rPr>
          <w:rStyle w:val="HTMLCode"/>
        </w:rPr>
        <w:t>;</w:t>
      </w:r>
    </w:p>
    <w:p w14:paraId="3ED8D7DE" w14:textId="77777777" w:rsidR="0070138E" w:rsidRDefault="00000000" w:rsidP="0070138E">
      <w:r>
        <w:pict w14:anchorId="758C56E7">
          <v:rect id="_x0000_i1028" style="width:0;height:1.5pt" o:hralign="center" o:hrstd="t" o:hr="t" fillcolor="#a0a0a0" stroked="f"/>
        </w:pict>
      </w:r>
    </w:p>
    <w:p w14:paraId="1FDE4135" w14:textId="10FC97AB" w:rsidR="0070138E" w:rsidRDefault="0070138E" w:rsidP="0070138E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src/About.js</w:t>
      </w:r>
    </w:p>
    <w:p w14:paraId="242947EE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5EB92FC1" w14:textId="77777777" w:rsidR="0070138E" w:rsidRDefault="0070138E" w:rsidP="0070138E">
      <w:pPr>
        <w:pStyle w:val="HTMLPreformatted"/>
        <w:rPr>
          <w:rStyle w:val="HTMLCode"/>
        </w:rPr>
      </w:pPr>
    </w:p>
    <w:p w14:paraId="0169E518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About</w:t>
      </w:r>
      <w:r>
        <w:rPr>
          <w:rStyle w:val="HTMLCode"/>
        </w:rPr>
        <w:t xml:space="preserve"> = () =&gt; {</w:t>
      </w:r>
    </w:p>
    <w:p w14:paraId="5686855C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TMLCode"/>
        </w:rPr>
        <w:t>&gt;This is the About Page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&gt;;</w:t>
      </w:r>
    </w:p>
    <w:p w14:paraId="01B70AB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623E4AD" w14:textId="77777777" w:rsidR="0070138E" w:rsidRDefault="0070138E" w:rsidP="0070138E">
      <w:pPr>
        <w:pStyle w:val="HTMLPreformatted"/>
        <w:rPr>
          <w:rStyle w:val="HTMLCode"/>
        </w:rPr>
      </w:pPr>
    </w:p>
    <w:p w14:paraId="0A08AFE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About</w:t>
      </w:r>
      <w:r>
        <w:rPr>
          <w:rStyle w:val="HTMLCode"/>
        </w:rPr>
        <w:t>;</w:t>
      </w:r>
    </w:p>
    <w:p w14:paraId="0A50B604" w14:textId="77777777" w:rsidR="0070138E" w:rsidRDefault="00000000" w:rsidP="0070138E">
      <w:r>
        <w:pict w14:anchorId="23EEC57E">
          <v:rect id="_x0000_i1029" style="width:0;height:1.5pt" o:hralign="center" o:hrstd="t" o:hr="t" fillcolor="#a0a0a0" stroked="f"/>
        </w:pict>
      </w:r>
    </w:p>
    <w:p w14:paraId="5563786A" w14:textId="45532E13" w:rsidR="0070138E" w:rsidRDefault="0070138E" w:rsidP="0070138E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src/Contact.js</w:t>
      </w:r>
    </w:p>
    <w:p w14:paraId="487AA6B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245BCB6C" w14:textId="77777777" w:rsidR="0070138E" w:rsidRDefault="0070138E" w:rsidP="0070138E">
      <w:pPr>
        <w:pStyle w:val="HTMLPreformatted"/>
        <w:rPr>
          <w:rStyle w:val="HTMLCode"/>
        </w:rPr>
      </w:pPr>
    </w:p>
    <w:p w14:paraId="7097C67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Contact</w:t>
      </w:r>
      <w:r>
        <w:rPr>
          <w:rStyle w:val="HTMLCode"/>
        </w:rPr>
        <w:t xml:space="preserve"> = () =&gt; {</w:t>
      </w:r>
    </w:p>
    <w:p w14:paraId="09A6F54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TMLCode"/>
        </w:rPr>
        <w:t>&gt;Contact us at contact@example.com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&gt;;</w:t>
      </w:r>
    </w:p>
    <w:p w14:paraId="651CFB2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3DC4796" w14:textId="77777777" w:rsidR="0070138E" w:rsidRDefault="0070138E" w:rsidP="0070138E">
      <w:pPr>
        <w:pStyle w:val="HTMLPreformatted"/>
        <w:rPr>
          <w:rStyle w:val="HTMLCode"/>
        </w:rPr>
      </w:pPr>
    </w:p>
    <w:p w14:paraId="54B30A5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Contact</w:t>
      </w:r>
      <w:r>
        <w:rPr>
          <w:rStyle w:val="HTMLCode"/>
        </w:rPr>
        <w:t>;</w:t>
      </w:r>
    </w:p>
    <w:p w14:paraId="36210122" w14:textId="77777777" w:rsidR="0070138E" w:rsidRPr="0070138E" w:rsidRDefault="0070138E" w:rsidP="0070138E"/>
    <w:p w14:paraId="4D1228B6" w14:textId="77777777" w:rsidR="001F7710" w:rsidRDefault="00000000">
      <w:pPr>
        <w:pStyle w:val="Heading1"/>
      </w:pPr>
      <w:r>
        <w:t>2. Introduction to React</w:t>
      </w:r>
    </w:p>
    <w:p w14:paraId="3CAE197B" w14:textId="77777777" w:rsidR="0070138E" w:rsidRPr="0070138E" w:rsidRDefault="0070138E" w:rsidP="0070138E">
      <w:pPr>
        <w:rPr>
          <w:rFonts w:ascii="Courier New" w:hAnsi="Courier New"/>
          <w:b/>
          <w:bCs/>
          <w:sz w:val="20"/>
          <w:lang w:val="en-IN"/>
        </w:rPr>
      </w:pPr>
      <w:r w:rsidRPr="0070138E">
        <w:rPr>
          <w:rFonts w:ascii="Courier New" w:hAnsi="Courier New"/>
          <w:b/>
          <w:bCs/>
          <w:sz w:val="20"/>
          <w:lang w:val="en-IN"/>
        </w:rPr>
        <w:t>src/index.js</w:t>
      </w:r>
    </w:p>
    <w:p w14:paraId="2419690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import React from 'react';</w:t>
      </w:r>
    </w:p>
    <w:p w14:paraId="7DE03598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import ReactDOM from 'react-dom/client';</w:t>
      </w:r>
    </w:p>
    <w:p w14:paraId="1D74FD8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lastRenderedPageBreak/>
        <w:t>import App from './App';</w:t>
      </w:r>
    </w:p>
    <w:p w14:paraId="2C301BC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</w:p>
    <w:p w14:paraId="4CA7AB44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const root = ReactDOM.createRoot(document.getElementById('root'));</w:t>
      </w:r>
    </w:p>
    <w:p w14:paraId="57622C17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root.render(&lt;App /&gt;);</w:t>
      </w:r>
    </w:p>
    <w:p w14:paraId="6C4246C5" w14:textId="77777777" w:rsidR="0070138E" w:rsidRPr="0070138E" w:rsidRDefault="00000000" w:rsidP="0070138E">
      <w:pPr>
        <w:rPr>
          <w:rFonts w:ascii="Courier New" w:hAnsi="Courier New"/>
          <w:sz w:val="20"/>
          <w:lang w:val="en-IN"/>
        </w:rPr>
      </w:pPr>
      <w:r>
        <w:rPr>
          <w:rFonts w:ascii="Courier New" w:hAnsi="Courier New"/>
          <w:sz w:val="20"/>
          <w:lang w:val="en-IN"/>
        </w:rPr>
        <w:pict w14:anchorId="771C0EF7">
          <v:rect id="_x0000_i1030" style="width:0;height:1.5pt" o:hralign="center" o:hrstd="t" o:hr="t" fillcolor="#a0a0a0" stroked="f"/>
        </w:pict>
      </w:r>
    </w:p>
    <w:p w14:paraId="45A1DA4B" w14:textId="6F25E3E8" w:rsidR="0070138E" w:rsidRPr="0070138E" w:rsidRDefault="0070138E" w:rsidP="0070138E">
      <w:pPr>
        <w:rPr>
          <w:rFonts w:ascii="Courier New" w:hAnsi="Courier New"/>
          <w:b/>
          <w:bCs/>
          <w:sz w:val="20"/>
          <w:lang w:val="en-IN"/>
        </w:rPr>
      </w:pPr>
      <w:r w:rsidRPr="0070138E">
        <w:rPr>
          <w:rFonts w:ascii="Courier New" w:hAnsi="Courier New"/>
          <w:b/>
          <w:bCs/>
          <w:sz w:val="20"/>
          <w:lang w:val="en-IN"/>
        </w:rPr>
        <w:t>src/App.js</w:t>
      </w:r>
    </w:p>
    <w:p w14:paraId="6D13CB8C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import React from 'react';</w:t>
      </w:r>
    </w:p>
    <w:p w14:paraId="2B749C04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import Hello from './components/Hello';</w:t>
      </w:r>
    </w:p>
    <w:p w14:paraId="33921D7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</w:p>
    <w:p w14:paraId="07825507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function App() {</w:t>
      </w:r>
    </w:p>
    <w:p w14:paraId="2E049063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return (</w:t>
      </w:r>
    </w:p>
    <w:p w14:paraId="0023EB34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&lt;div&gt;</w:t>
      </w:r>
    </w:p>
    <w:p w14:paraId="7D02D712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  &lt;h1&gt;Welcome to React!&lt;/h1&gt;</w:t>
      </w:r>
    </w:p>
    <w:p w14:paraId="7101BBA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  &lt;Hello name="Lahari" /&gt;</w:t>
      </w:r>
    </w:p>
    <w:p w14:paraId="6A8A113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&lt;/div&gt;</w:t>
      </w:r>
    </w:p>
    <w:p w14:paraId="4DC494A6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);</w:t>
      </w:r>
    </w:p>
    <w:p w14:paraId="09877A53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}</w:t>
      </w:r>
    </w:p>
    <w:p w14:paraId="2D6C89B6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</w:p>
    <w:p w14:paraId="37EBD080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export default App;</w:t>
      </w:r>
    </w:p>
    <w:p w14:paraId="6CAA9FFB" w14:textId="77777777" w:rsidR="0070138E" w:rsidRPr="0070138E" w:rsidRDefault="00000000" w:rsidP="0070138E">
      <w:pPr>
        <w:rPr>
          <w:rFonts w:ascii="Courier New" w:hAnsi="Courier New"/>
          <w:sz w:val="20"/>
          <w:lang w:val="en-IN"/>
        </w:rPr>
      </w:pPr>
      <w:r>
        <w:rPr>
          <w:rFonts w:ascii="Courier New" w:hAnsi="Courier New"/>
          <w:sz w:val="20"/>
          <w:lang w:val="en-IN"/>
        </w:rPr>
        <w:pict w14:anchorId="0A7717D7">
          <v:rect id="_x0000_i1031" style="width:0;height:1.5pt" o:hralign="center" o:hrstd="t" o:hr="t" fillcolor="#a0a0a0" stroked="f"/>
        </w:pict>
      </w:r>
    </w:p>
    <w:p w14:paraId="68C84615" w14:textId="1BA53A96" w:rsidR="0070138E" w:rsidRPr="0070138E" w:rsidRDefault="0070138E" w:rsidP="0070138E">
      <w:pPr>
        <w:rPr>
          <w:rFonts w:ascii="Courier New" w:hAnsi="Courier New"/>
          <w:b/>
          <w:bCs/>
          <w:sz w:val="20"/>
          <w:lang w:val="en-IN"/>
        </w:rPr>
      </w:pPr>
      <w:r w:rsidRPr="0070138E">
        <w:rPr>
          <w:rFonts w:ascii="Courier New" w:hAnsi="Courier New"/>
          <w:b/>
          <w:bCs/>
          <w:sz w:val="20"/>
          <w:lang w:val="en-IN"/>
        </w:rPr>
        <w:t xml:space="preserve"> src/components/Hello.js</w:t>
      </w:r>
    </w:p>
    <w:p w14:paraId="7D5B7E5C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import React from 'react';</w:t>
      </w:r>
    </w:p>
    <w:p w14:paraId="3A0B8A01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</w:p>
    <w:p w14:paraId="67BA287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// Functional Component using props</w:t>
      </w:r>
    </w:p>
    <w:p w14:paraId="6BB06BB2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const Hello = ({ name }) =&gt; {</w:t>
      </w:r>
    </w:p>
    <w:p w14:paraId="6A208A84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return &lt;h2&gt;Hello, {name}! This is a React component.&lt;/h2&gt;;</w:t>
      </w:r>
    </w:p>
    <w:p w14:paraId="7D6ED7B8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};</w:t>
      </w:r>
    </w:p>
    <w:p w14:paraId="2056B205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</w:p>
    <w:p w14:paraId="38F82D2D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lastRenderedPageBreak/>
        <w:t>export default Hello;</w:t>
      </w:r>
    </w:p>
    <w:p w14:paraId="23E9FC81" w14:textId="77777777" w:rsidR="0070138E" w:rsidRPr="0070138E" w:rsidRDefault="00000000" w:rsidP="0070138E">
      <w:pPr>
        <w:rPr>
          <w:rFonts w:ascii="Courier New" w:hAnsi="Courier New"/>
          <w:sz w:val="20"/>
          <w:lang w:val="en-IN"/>
        </w:rPr>
      </w:pPr>
      <w:r>
        <w:rPr>
          <w:rFonts w:ascii="Courier New" w:hAnsi="Courier New"/>
          <w:sz w:val="20"/>
          <w:lang w:val="en-IN"/>
        </w:rPr>
        <w:pict w14:anchorId="15DA3B32">
          <v:rect id="_x0000_i1032" style="width:0;height:1.5pt" o:hralign="center" o:hrstd="t" o:hr="t" fillcolor="#a0a0a0" stroked="f"/>
        </w:pict>
      </w:r>
    </w:p>
    <w:p w14:paraId="62889C94" w14:textId="29B4B66B" w:rsidR="0070138E" w:rsidRPr="0070138E" w:rsidRDefault="0070138E" w:rsidP="0070138E">
      <w:pPr>
        <w:rPr>
          <w:rFonts w:ascii="Courier New" w:hAnsi="Courier New"/>
          <w:b/>
          <w:bCs/>
          <w:sz w:val="20"/>
          <w:lang w:val="en-IN"/>
        </w:rPr>
      </w:pPr>
      <w:r w:rsidRPr="0070138E">
        <w:rPr>
          <w:rFonts w:ascii="Courier New" w:hAnsi="Courier New"/>
          <w:b/>
          <w:bCs/>
          <w:sz w:val="20"/>
          <w:lang w:val="en-IN"/>
        </w:rPr>
        <w:t>public/index.html (unchanged but important)</w:t>
      </w:r>
    </w:p>
    <w:p w14:paraId="393B8F9B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&lt;!DOCTYPE html&gt;</w:t>
      </w:r>
    </w:p>
    <w:p w14:paraId="3D00F551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&lt;html lang="en"&gt;</w:t>
      </w:r>
    </w:p>
    <w:p w14:paraId="68CFED41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&lt;head&gt;</w:t>
      </w:r>
    </w:p>
    <w:p w14:paraId="0BCDC5BC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&lt;meta charset="UTF-8" /&gt;</w:t>
      </w:r>
    </w:p>
    <w:p w14:paraId="70277F15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&lt;meta name="viewport" content="width=device-width, initial-scale=1.0" /&gt;</w:t>
      </w:r>
    </w:p>
    <w:p w14:paraId="364334E7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&lt;title&gt;React App&lt;/title&gt;</w:t>
      </w:r>
    </w:p>
    <w:p w14:paraId="4B514787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&lt;/head&gt;</w:t>
      </w:r>
    </w:p>
    <w:p w14:paraId="0831D612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&lt;body&gt;</w:t>
      </w:r>
    </w:p>
    <w:p w14:paraId="7AEE23B6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&lt;div id="root"&gt;&lt;/div&gt; &lt;!-- React DOM mounts here --&gt;</w:t>
      </w:r>
    </w:p>
    <w:p w14:paraId="1CDCFFA5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&lt;/body&gt;</w:t>
      </w:r>
    </w:p>
    <w:p w14:paraId="6548209A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&lt;/html&gt;</w:t>
      </w:r>
    </w:p>
    <w:p w14:paraId="0754647E" w14:textId="48F8B83A" w:rsidR="001F7710" w:rsidRPr="0070138E" w:rsidRDefault="00000000">
      <w:pPr>
        <w:rPr>
          <w:rFonts w:ascii="Courier New" w:hAnsi="Courier New"/>
          <w:sz w:val="20"/>
          <w:lang w:val="en-IN"/>
        </w:rPr>
      </w:pPr>
      <w:r>
        <w:rPr>
          <w:rFonts w:ascii="Courier New" w:hAnsi="Courier New"/>
          <w:sz w:val="20"/>
          <w:lang w:val="en-IN"/>
        </w:rPr>
        <w:pict w14:anchorId="701DA775">
          <v:rect id="_x0000_i1033" style="width:0;height:1.5pt" o:hralign="center" o:hrstd="t" o:hr="t" fillcolor="#a0a0a0" stroked="f"/>
        </w:pict>
      </w:r>
      <w:r w:rsidR="0070138E">
        <w:rPr>
          <w:rFonts w:ascii="Courier New" w:hAnsi="Courier New"/>
          <w:sz w:val="20"/>
        </w:rPr>
        <w:t>npx create-react-app my-app</w:t>
      </w:r>
      <w:r w:rsidR="0070138E">
        <w:rPr>
          <w:rFonts w:ascii="Courier New" w:hAnsi="Courier New"/>
          <w:sz w:val="20"/>
        </w:rPr>
        <w:br/>
        <w:t>cd my-app</w:t>
      </w:r>
      <w:r w:rsidR="0070138E">
        <w:rPr>
          <w:rFonts w:ascii="Courier New" w:hAnsi="Courier New"/>
          <w:sz w:val="20"/>
        </w:rPr>
        <w:br/>
        <w:t>npm start</w:t>
      </w:r>
    </w:p>
    <w:p w14:paraId="4B9FFB9B" w14:textId="64E76C79" w:rsidR="001F7710" w:rsidRDefault="00000000" w:rsidP="0070138E">
      <w:pPr>
        <w:pStyle w:val="Heading1"/>
        <w:numPr>
          <w:ilvl w:val="0"/>
          <w:numId w:val="10"/>
        </w:numPr>
      </w:pPr>
      <w:r>
        <w:t>React Components and Props</w:t>
      </w:r>
    </w:p>
    <w:p w14:paraId="0D7A418C" w14:textId="77777777" w:rsidR="0070138E" w:rsidRDefault="0070138E" w:rsidP="0070138E">
      <w:pPr>
        <w:pStyle w:val="Heading2"/>
      </w:pPr>
      <w:r>
        <w:rPr>
          <w:rStyle w:val="HTMLCode"/>
          <w:rFonts w:eastAsiaTheme="majorEastAsia"/>
        </w:rPr>
        <w:t>src/index.js</w:t>
      </w:r>
    </w:p>
    <w:p w14:paraId="2F00CB6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'react'</w:t>
      </w:r>
      <w:r>
        <w:rPr>
          <w:rStyle w:val="HTMLCode"/>
        </w:rPr>
        <w:t>;</w:t>
      </w:r>
    </w:p>
    <w:p w14:paraId="4C87053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ReactDOM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'react-dom/client'</w:t>
      </w:r>
      <w:r>
        <w:rPr>
          <w:rStyle w:val="HTMLCode"/>
        </w:rPr>
        <w:t>;</w:t>
      </w:r>
    </w:p>
    <w:p w14:paraId="72E07CB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'./App'</w:t>
      </w:r>
      <w:r>
        <w:rPr>
          <w:rStyle w:val="HTMLCode"/>
        </w:rPr>
        <w:t>;</w:t>
      </w:r>
    </w:p>
    <w:p w14:paraId="291DD2AC" w14:textId="77777777" w:rsidR="0070138E" w:rsidRDefault="0070138E" w:rsidP="0070138E">
      <w:pPr>
        <w:pStyle w:val="HTMLPreformatted"/>
        <w:rPr>
          <w:rStyle w:val="HTMLCode"/>
        </w:rPr>
      </w:pPr>
    </w:p>
    <w:p w14:paraId="7827E7EC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root = </w:t>
      </w:r>
      <w:r>
        <w:rPr>
          <w:rStyle w:val="hljs-title"/>
          <w:rFonts w:eastAsiaTheme="majorEastAsia"/>
        </w:rPr>
        <w:t>ReactDOM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createRoot</w:t>
      </w:r>
      <w:r>
        <w:rPr>
          <w:rStyle w:val="HTMLCode"/>
        </w:rPr>
        <w:t>(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'root'</w:t>
      </w:r>
      <w:r>
        <w:rPr>
          <w:rStyle w:val="HTMLCode"/>
        </w:rPr>
        <w:t>));</w:t>
      </w:r>
    </w:p>
    <w:p w14:paraId="2DF947F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root.</w:t>
      </w:r>
      <w:r>
        <w:rPr>
          <w:rStyle w:val="hljs-title"/>
          <w:rFonts w:eastAsiaTheme="majorEastAsia"/>
        </w:rPr>
        <w:t>render</w:t>
      </w:r>
      <w:r>
        <w:rPr>
          <w:rStyle w:val="HTMLCode"/>
        </w:rPr>
        <w:t>(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App</w:t>
      </w:r>
      <w:r>
        <w:rPr>
          <w:rStyle w:val="HTMLCode"/>
        </w:rPr>
        <w:t xml:space="preserve"> /&gt;);</w:t>
      </w:r>
    </w:p>
    <w:p w14:paraId="4F4A92B1" w14:textId="77777777" w:rsidR="0070138E" w:rsidRDefault="00000000" w:rsidP="0070138E">
      <w:r>
        <w:pict w14:anchorId="5E189379">
          <v:rect id="_x0000_i1034" style="width:0;height:1.5pt" o:hralign="center" o:hrstd="t" o:hr="t" fillcolor="#a0a0a0" stroked="f"/>
        </w:pict>
      </w:r>
    </w:p>
    <w:p w14:paraId="7AEA6079" w14:textId="72D1662E" w:rsidR="0070138E" w:rsidRDefault="0070138E" w:rsidP="0070138E">
      <w:pPr>
        <w:pStyle w:val="Heading2"/>
      </w:pPr>
      <w:r>
        <w:rPr>
          <w:rStyle w:val="HTMLCode"/>
          <w:rFonts w:eastAsiaTheme="majorEastAsia"/>
        </w:rPr>
        <w:t>src/App.js</w:t>
      </w:r>
    </w:p>
    <w:p w14:paraId="61E7E404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'react'</w:t>
      </w:r>
      <w:r>
        <w:rPr>
          <w:rStyle w:val="HTMLCode"/>
        </w:rPr>
        <w:t>;</w:t>
      </w:r>
    </w:p>
    <w:p w14:paraId="18235562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Greeting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'./components/Greeting'</w:t>
      </w:r>
      <w:r>
        <w:rPr>
          <w:rStyle w:val="HTMLCode"/>
        </w:rPr>
        <w:t>;</w:t>
      </w:r>
    </w:p>
    <w:p w14:paraId="1E8F419B" w14:textId="77777777" w:rsidR="0070138E" w:rsidRDefault="0070138E" w:rsidP="0070138E">
      <w:pPr>
        <w:pStyle w:val="HTMLPreformatted"/>
        <w:rPr>
          <w:rStyle w:val="HTMLCode"/>
        </w:rPr>
      </w:pPr>
    </w:p>
    <w:p w14:paraId="78D4A934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</w:rPr>
        <w:t>() {</w:t>
      </w:r>
    </w:p>
    <w:p w14:paraId="116C1E30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</w:t>
      </w:r>
    </w:p>
    <w:p w14:paraId="7BCED94C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14:paraId="49732BD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&gt;React Components &amp; Props Example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</w:t>
      </w:r>
    </w:p>
    <w:p w14:paraId="62660BC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Greeting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"Lahari"</w:t>
      </w:r>
      <w:r>
        <w:rPr>
          <w:rStyle w:val="HTMLCode"/>
        </w:rPr>
        <w:t xml:space="preserve"> /&gt;</w:t>
      </w:r>
    </w:p>
    <w:p w14:paraId="7FDDE8D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Greeting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"John"</w:t>
      </w:r>
      <w:r>
        <w:rPr>
          <w:rStyle w:val="HTMLCode"/>
        </w:rPr>
        <w:t xml:space="preserve"> /&gt;</w:t>
      </w:r>
    </w:p>
    <w:p w14:paraId="7F3A785D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Greeting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"Emma"</w:t>
      </w:r>
      <w:r>
        <w:rPr>
          <w:rStyle w:val="HTMLCode"/>
        </w:rPr>
        <w:t xml:space="preserve"> /&gt;</w:t>
      </w:r>
    </w:p>
    <w:p w14:paraId="0128762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14:paraId="0849A57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C5C896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51070AD" w14:textId="77777777" w:rsidR="0070138E" w:rsidRDefault="0070138E" w:rsidP="0070138E">
      <w:pPr>
        <w:pStyle w:val="HTMLPreformatted"/>
        <w:rPr>
          <w:rStyle w:val="HTMLCode"/>
        </w:rPr>
      </w:pPr>
    </w:p>
    <w:p w14:paraId="72BF71C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</w:rPr>
        <w:t>;</w:t>
      </w:r>
    </w:p>
    <w:p w14:paraId="357CC80B" w14:textId="77777777" w:rsidR="0070138E" w:rsidRDefault="00000000" w:rsidP="0070138E">
      <w:r>
        <w:pict w14:anchorId="6FDE5F0C">
          <v:rect id="_x0000_i1035" style="width:0;height:1.5pt" o:hralign="center" o:hrstd="t" o:hr="t" fillcolor="#a0a0a0" stroked="f"/>
        </w:pict>
      </w:r>
    </w:p>
    <w:p w14:paraId="0F132571" w14:textId="6649F529" w:rsidR="0070138E" w:rsidRDefault="0070138E" w:rsidP="0070138E">
      <w:pPr>
        <w:pStyle w:val="Heading2"/>
      </w:pPr>
      <w:r>
        <w:t xml:space="preserve"> </w:t>
      </w:r>
      <w:r>
        <w:rPr>
          <w:rStyle w:val="HTMLCode"/>
          <w:rFonts w:eastAsiaTheme="majorEastAsia"/>
        </w:rPr>
        <w:t>src/components/Greeting.js</w:t>
      </w:r>
    </w:p>
    <w:p w14:paraId="0C842C5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'react'</w:t>
      </w:r>
      <w:r>
        <w:rPr>
          <w:rStyle w:val="HTMLCode"/>
        </w:rPr>
        <w:t>;</w:t>
      </w:r>
    </w:p>
    <w:p w14:paraId="45A6E28C" w14:textId="77777777" w:rsidR="0070138E" w:rsidRDefault="0070138E" w:rsidP="0070138E">
      <w:pPr>
        <w:pStyle w:val="HTMLPreformatted"/>
        <w:rPr>
          <w:rStyle w:val="HTMLCode"/>
        </w:rPr>
      </w:pPr>
    </w:p>
    <w:p w14:paraId="2E4DEAE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Greeting</w:t>
      </w:r>
      <w:r>
        <w:rPr>
          <w:rStyle w:val="HTMLCode"/>
        </w:rPr>
        <w:t xml:space="preserve"> = (</w:t>
      </w:r>
      <w:r>
        <w:rPr>
          <w:rStyle w:val="hljs-params"/>
        </w:rPr>
        <w:t>props</w:t>
      </w:r>
      <w:r>
        <w:rPr>
          <w:rStyle w:val="HTMLCode"/>
        </w:rPr>
        <w:t>) =&gt; {</w:t>
      </w:r>
    </w:p>
    <w:p w14:paraId="7E38814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</w:t>
      </w:r>
    </w:p>
    <w:p w14:paraId="58C505FE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 xml:space="preserve">&gt;Hello, {props.name}! </w:t>
      </w:r>
      <w:r>
        <w:rPr>
          <w:rStyle w:val="HTMLCode"/>
          <w:rFonts w:ascii="Segoe UI Emoji" w:hAnsi="Segoe UI Emoji" w:cs="Segoe UI Emoji"/>
        </w:rPr>
        <w:t>👋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</w:t>
      </w:r>
    </w:p>
    <w:p w14:paraId="1983C2E8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ED90BC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7A4E446" w14:textId="77777777" w:rsidR="0070138E" w:rsidRDefault="0070138E" w:rsidP="0070138E">
      <w:pPr>
        <w:pStyle w:val="HTMLPreformatted"/>
        <w:rPr>
          <w:rStyle w:val="HTMLCode"/>
        </w:rPr>
      </w:pPr>
    </w:p>
    <w:p w14:paraId="2BD62055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Greeting</w:t>
      </w:r>
      <w:r>
        <w:rPr>
          <w:rStyle w:val="HTMLCode"/>
        </w:rPr>
        <w:t>;</w:t>
      </w:r>
    </w:p>
    <w:p w14:paraId="50A31A9E" w14:textId="77777777" w:rsidR="0070138E" w:rsidRDefault="00000000" w:rsidP="0070138E">
      <w:r>
        <w:pict w14:anchorId="40F1443F">
          <v:rect id="_x0000_i1036" style="width:0;height:1.5pt" o:hralign="center" o:hrstd="t" o:hr="t" fillcolor="#a0a0a0" stroked="f"/>
        </w:pict>
      </w:r>
    </w:p>
    <w:p w14:paraId="1C411304" w14:textId="47B2B45D" w:rsidR="0070138E" w:rsidRDefault="0070138E" w:rsidP="0070138E">
      <w:pPr>
        <w:pStyle w:val="Heading2"/>
      </w:pPr>
      <w:r>
        <w:t>Output</w:t>
      </w:r>
    </w:p>
    <w:p w14:paraId="5DFC878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attribute"/>
        </w:rPr>
        <w:t>React</w:t>
      </w:r>
      <w:r>
        <w:rPr>
          <w:rStyle w:val="HTMLCode"/>
        </w:rPr>
        <w:t xml:space="preserve"> Components &amp; Props Example</w:t>
      </w:r>
    </w:p>
    <w:p w14:paraId="3BE8BB6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Hello, Lahari!</w:t>
      </w:r>
    </w:p>
    <w:p w14:paraId="6A6B664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Hello, John!</w:t>
      </w:r>
    </w:p>
    <w:p w14:paraId="3540245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Hello, Emma!</w:t>
      </w:r>
    </w:p>
    <w:p w14:paraId="78BECFF4" w14:textId="77777777" w:rsidR="0070138E" w:rsidRDefault="00000000" w:rsidP="0070138E">
      <w:r>
        <w:pict w14:anchorId="02D40C84">
          <v:rect id="_x0000_i1037" style="width:0;height:1.5pt" o:hralign="center" o:hrstd="t" o:hr="t" fillcolor="#a0a0a0" stroked="f"/>
        </w:pict>
      </w:r>
    </w:p>
    <w:p w14:paraId="53844E3C" w14:textId="77777777" w:rsidR="001F7710" w:rsidRDefault="00000000">
      <w:r>
        <w:rPr>
          <w:rFonts w:ascii="Courier New" w:hAnsi="Courier New"/>
          <w:sz w:val="20"/>
        </w:rPr>
        <w:t>// Greeting.jsx</w:t>
      </w:r>
      <w:r>
        <w:rPr>
          <w:rFonts w:ascii="Courier New" w:hAnsi="Courier New"/>
          <w:sz w:val="20"/>
        </w:rPr>
        <w:br/>
        <w:t>import React from 'react';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export function Greeting({ name }) {</w:t>
      </w:r>
      <w:r>
        <w:rPr>
          <w:rFonts w:ascii="Courier New" w:hAnsi="Courier New"/>
          <w:sz w:val="20"/>
        </w:rPr>
        <w:br/>
        <w:t xml:space="preserve">  return &lt;h2&gt;Hello, {name}&lt;/h2&gt;;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App.jsx</w:t>
      </w:r>
      <w:r>
        <w:rPr>
          <w:rFonts w:ascii="Courier New" w:hAnsi="Courier New"/>
          <w:sz w:val="20"/>
        </w:rPr>
        <w:br/>
        <w:t>import React from 'react';</w:t>
      </w:r>
      <w:r>
        <w:rPr>
          <w:rFonts w:ascii="Courier New" w:hAnsi="Courier New"/>
          <w:sz w:val="20"/>
        </w:rPr>
        <w:br/>
        <w:t>import { Greeting } from './Greeting';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function App() {</w:t>
      </w:r>
      <w:r>
        <w:rPr>
          <w:rFonts w:ascii="Courier New" w:hAnsi="Courier New"/>
          <w:sz w:val="20"/>
        </w:rPr>
        <w:br/>
        <w:t xml:space="preserve">  return &lt;Greeting name="Alice" /&gt;;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export default App;</w:t>
      </w:r>
    </w:p>
    <w:p w14:paraId="15BA4757" w14:textId="77777777" w:rsidR="001F7710" w:rsidRDefault="00000000">
      <w:pPr>
        <w:pStyle w:val="Heading1"/>
      </w:pPr>
      <w:r>
        <w:t>4. React ES6 and JSX</w:t>
      </w:r>
    </w:p>
    <w:p w14:paraId="264F8B88" w14:textId="77777777" w:rsidR="001F7710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const items = ['Apple', 'Banana'];</w:t>
      </w:r>
      <w:r>
        <w:rPr>
          <w:rFonts w:ascii="Courier New" w:hAnsi="Courier New"/>
          <w:sz w:val="20"/>
        </w:rPr>
        <w:br/>
        <w:t>const list = items.map((item, index) =&gt; &lt;li key={index}&gt;{item}&lt;/li&gt;);</w:t>
      </w:r>
    </w:p>
    <w:p w14:paraId="7AAE8D61" w14:textId="77777777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public/index.html</w:t>
      </w:r>
    </w:p>
    <w:p w14:paraId="00F5212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>&lt;!DOCTYPE html&gt;</w:t>
      </w:r>
    </w:p>
    <w:p w14:paraId="57062EA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&lt;html lang="en"&gt;</w:t>
      </w:r>
    </w:p>
    <w:p w14:paraId="2339D50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&lt;head&gt;</w:t>
      </w:r>
    </w:p>
    <w:p w14:paraId="7CAE509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charset="UTF-8" /&gt;</w:t>
      </w:r>
    </w:p>
    <w:p w14:paraId="4656DC5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name="viewport" content="width=device-width, initial-scale=1.0"/&gt;</w:t>
      </w:r>
    </w:p>
    <w:p w14:paraId="0D50D37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&lt;title&gt;React Components and Props&lt;/title&gt;</w:t>
      </w:r>
    </w:p>
    <w:p w14:paraId="70CC995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&lt;/head&gt;</w:t>
      </w:r>
    </w:p>
    <w:p w14:paraId="7422E7F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&lt;body&gt;</w:t>
      </w:r>
    </w:p>
    <w:p w14:paraId="7A2A787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&lt;div id="root"&gt;&lt;/div&gt;</w:t>
      </w:r>
    </w:p>
    <w:p w14:paraId="4A5DAB2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&lt;/body&gt;</w:t>
      </w:r>
    </w:p>
    <w:p w14:paraId="067AE8B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&lt;/html&gt;</w:t>
      </w:r>
    </w:p>
    <w:p w14:paraId="343F1C4F" w14:textId="77777777" w:rsidR="0070138E" w:rsidRPr="0070138E" w:rsidRDefault="00000000" w:rsidP="0070138E">
      <w:pPr>
        <w:rPr>
          <w:lang w:val="en-IN"/>
        </w:rPr>
      </w:pPr>
      <w:r>
        <w:rPr>
          <w:lang w:val="en-IN"/>
        </w:rPr>
        <w:pict w14:anchorId="3B66FF0E">
          <v:rect id="_x0000_i1038" style="width:0;height:1.5pt" o:hralign="center" o:hrstd="t" o:hr="t" fillcolor="#a0a0a0" stroked="f"/>
        </w:pict>
      </w:r>
    </w:p>
    <w:p w14:paraId="742DDC63" w14:textId="24236102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src/index.js</w:t>
      </w:r>
    </w:p>
    <w:p w14:paraId="2683B9E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'react';</w:t>
      </w:r>
    </w:p>
    <w:p w14:paraId="267F32A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ReactDOM from 'react-dom/client';</w:t>
      </w:r>
    </w:p>
    <w:p w14:paraId="78C5F2F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App from './App';</w:t>
      </w:r>
    </w:p>
    <w:p w14:paraId="5D063169" w14:textId="77777777" w:rsidR="0070138E" w:rsidRPr="0070138E" w:rsidRDefault="0070138E" w:rsidP="0070138E">
      <w:pPr>
        <w:rPr>
          <w:lang w:val="en-IN"/>
        </w:rPr>
      </w:pPr>
    </w:p>
    <w:p w14:paraId="51A280F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root = ReactDOM.createRoot(document.getElementById('root'));</w:t>
      </w:r>
    </w:p>
    <w:p w14:paraId="6239FB7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root.render(&lt;App /&gt;);</w:t>
      </w:r>
    </w:p>
    <w:p w14:paraId="6571C4FF" w14:textId="77777777" w:rsidR="0070138E" w:rsidRPr="0070138E" w:rsidRDefault="00000000" w:rsidP="0070138E">
      <w:pPr>
        <w:rPr>
          <w:lang w:val="en-IN"/>
        </w:rPr>
      </w:pPr>
      <w:r>
        <w:rPr>
          <w:lang w:val="en-IN"/>
        </w:rPr>
        <w:pict w14:anchorId="795383DD">
          <v:rect id="_x0000_i1039" style="width:0;height:1.5pt" o:hralign="center" o:hrstd="t" o:hr="t" fillcolor="#a0a0a0" stroked="f"/>
        </w:pict>
      </w:r>
    </w:p>
    <w:p w14:paraId="589F5BA1" w14:textId="7C4D3D80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 xml:space="preserve"> src/App.js</w:t>
      </w:r>
    </w:p>
    <w:p w14:paraId="2273B0C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'react';</w:t>
      </w:r>
    </w:p>
    <w:p w14:paraId="4B52010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Greeting from './components/Greeting';</w:t>
      </w:r>
    </w:p>
    <w:p w14:paraId="23FF87D3" w14:textId="77777777" w:rsidR="0070138E" w:rsidRPr="0070138E" w:rsidRDefault="0070138E" w:rsidP="0070138E">
      <w:pPr>
        <w:rPr>
          <w:lang w:val="en-IN"/>
        </w:rPr>
      </w:pPr>
    </w:p>
    <w:p w14:paraId="1D0A684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function App() {</w:t>
      </w:r>
    </w:p>
    <w:p w14:paraId="334FD96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1953AA7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  &lt;div style={{ textAlign: 'center', marginTop: '50px' }}&gt;</w:t>
      </w:r>
    </w:p>
    <w:p w14:paraId="39C0837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&lt;h1&gt;React Components &amp; Props Example&lt;/h1&gt;</w:t>
      </w:r>
    </w:p>
    <w:p w14:paraId="297FF79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&lt;Greeting name="Lahari" /&gt;</w:t>
      </w:r>
    </w:p>
    <w:p w14:paraId="2D4B599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&lt;Greeting name="John" /&gt;</w:t>
      </w:r>
    </w:p>
    <w:p w14:paraId="3EB9C77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&lt;Greeting name="Emma" /&gt;</w:t>
      </w:r>
    </w:p>
    <w:p w14:paraId="7826A5A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7DADEE0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149268A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</w:t>
      </w:r>
    </w:p>
    <w:p w14:paraId="4FC49E5C" w14:textId="77777777" w:rsidR="0070138E" w:rsidRPr="0070138E" w:rsidRDefault="0070138E" w:rsidP="0070138E">
      <w:pPr>
        <w:rPr>
          <w:lang w:val="en-IN"/>
        </w:rPr>
      </w:pPr>
    </w:p>
    <w:p w14:paraId="44FC204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export default App;</w:t>
      </w:r>
    </w:p>
    <w:p w14:paraId="176E9950" w14:textId="77777777" w:rsidR="0070138E" w:rsidRPr="0070138E" w:rsidRDefault="00000000" w:rsidP="0070138E">
      <w:pPr>
        <w:rPr>
          <w:lang w:val="en-IN"/>
        </w:rPr>
      </w:pPr>
      <w:r>
        <w:rPr>
          <w:lang w:val="en-IN"/>
        </w:rPr>
        <w:pict w14:anchorId="13F6B5F1">
          <v:rect id="_x0000_i1040" style="width:0;height:1.5pt" o:hralign="center" o:hrstd="t" o:hr="t" fillcolor="#a0a0a0" stroked="f"/>
        </w:pict>
      </w:r>
    </w:p>
    <w:p w14:paraId="08FC45EB" w14:textId="5B8EA66A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src/components/Greeting.js</w:t>
      </w:r>
    </w:p>
    <w:p w14:paraId="72A9F84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'react';</w:t>
      </w:r>
    </w:p>
    <w:p w14:paraId="7DA7CF34" w14:textId="77777777" w:rsidR="0070138E" w:rsidRPr="0070138E" w:rsidRDefault="0070138E" w:rsidP="0070138E">
      <w:pPr>
        <w:rPr>
          <w:lang w:val="en-IN"/>
        </w:rPr>
      </w:pPr>
    </w:p>
    <w:p w14:paraId="29C4FC4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Greeting = (props) =&gt; {</w:t>
      </w:r>
    </w:p>
    <w:p w14:paraId="050FB39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4668B83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&lt;p style={{ fontSize: '20px' }}&gt;</w:t>
      </w:r>
    </w:p>
    <w:p w14:paraId="3A6FD71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Hello, {props.name}! </w:t>
      </w:r>
      <w:r w:rsidRPr="0070138E">
        <w:rPr>
          <w:rFonts w:ascii="Segoe UI Emoji" w:hAnsi="Segoe UI Emoji" w:cs="Segoe UI Emoji"/>
          <w:lang w:val="en-IN"/>
        </w:rPr>
        <w:t>👋</w:t>
      </w:r>
    </w:p>
    <w:p w14:paraId="6F9B87A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&lt;/p&gt;</w:t>
      </w:r>
    </w:p>
    <w:p w14:paraId="3CAF62D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2F6F97D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};</w:t>
      </w:r>
    </w:p>
    <w:p w14:paraId="6721D73E" w14:textId="77777777" w:rsidR="0070138E" w:rsidRPr="0070138E" w:rsidRDefault="0070138E" w:rsidP="0070138E">
      <w:pPr>
        <w:rPr>
          <w:lang w:val="en-IN"/>
        </w:rPr>
      </w:pPr>
    </w:p>
    <w:p w14:paraId="184B5D3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export default Greeting;</w:t>
      </w:r>
    </w:p>
    <w:p w14:paraId="2BEB83B5" w14:textId="77777777" w:rsidR="0070138E" w:rsidRDefault="0070138E"/>
    <w:p w14:paraId="54A8995A" w14:textId="77777777" w:rsidR="001F7710" w:rsidRDefault="00000000">
      <w:pPr>
        <w:pStyle w:val="Heading1"/>
      </w:pPr>
      <w:r>
        <w:t>5. React Events and Forms</w:t>
      </w:r>
    </w:p>
    <w:p w14:paraId="5251686F" w14:textId="77777777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public/index.html</w:t>
      </w:r>
    </w:p>
    <w:p w14:paraId="7D6A45D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>&lt;!DOCTYPE html&gt;</w:t>
      </w:r>
    </w:p>
    <w:p w14:paraId="71052BD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&lt;html lang="en"&gt;</w:t>
      </w:r>
    </w:p>
    <w:p w14:paraId="6E6F5A2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&lt;head&gt;</w:t>
      </w:r>
    </w:p>
    <w:p w14:paraId="40E35B6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charset="UTF-8" /&gt;</w:t>
      </w:r>
    </w:p>
    <w:p w14:paraId="6D37077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name="viewport" content="width=device-width, initial-scale=1.0"/&gt;</w:t>
      </w:r>
    </w:p>
    <w:p w14:paraId="73253F4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&lt;title&gt;React Events and Forms&lt;/title&gt;</w:t>
      </w:r>
    </w:p>
    <w:p w14:paraId="76F9A71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&lt;/head&gt;</w:t>
      </w:r>
    </w:p>
    <w:p w14:paraId="628AFF0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&lt;body&gt;</w:t>
      </w:r>
    </w:p>
    <w:p w14:paraId="0966B73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&lt;div id="root"&gt;&lt;/div&gt;</w:t>
      </w:r>
    </w:p>
    <w:p w14:paraId="4490772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&lt;/body&gt;</w:t>
      </w:r>
    </w:p>
    <w:p w14:paraId="7536E9E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&lt;/html&gt;</w:t>
      </w:r>
    </w:p>
    <w:p w14:paraId="7413C387" w14:textId="48DAC2D4" w:rsidR="0070138E" w:rsidRPr="0070138E" w:rsidRDefault="00000000" w:rsidP="0070138E">
      <w:pPr>
        <w:rPr>
          <w:lang w:val="en-IN"/>
        </w:rPr>
      </w:pPr>
      <w:r>
        <w:rPr>
          <w:lang w:val="en-IN"/>
        </w:rPr>
        <w:pict w14:anchorId="2F05F043">
          <v:rect id="_x0000_i1041" style="width:0;height:1.5pt" o:hralign="center" o:hrstd="t" o:hr="t" fillcolor="#a0a0a0" stroked="f"/>
        </w:pict>
      </w:r>
      <w:r w:rsidR="0070138E" w:rsidRPr="0070138E">
        <w:rPr>
          <w:b/>
          <w:bCs/>
          <w:lang w:val="en-IN"/>
        </w:rPr>
        <w:t xml:space="preserve"> src/index.js</w:t>
      </w:r>
    </w:p>
    <w:p w14:paraId="183DD52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'react';</w:t>
      </w:r>
    </w:p>
    <w:p w14:paraId="17260B1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ReactDOM from 'react-dom/client';</w:t>
      </w:r>
    </w:p>
    <w:p w14:paraId="29850CE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App from './App';</w:t>
      </w:r>
    </w:p>
    <w:p w14:paraId="704C2087" w14:textId="77777777" w:rsidR="0070138E" w:rsidRPr="0070138E" w:rsidRDefault="0070138E" w:rsidP="0070138E">
      <w:pPr>
        <w:rPr>
          <w:lang w:val="en-IN"/>
        </w:rPr>
      </w:pPr>
    </w:p>
    <w:p w14:paraId="3388C07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root = ReactDOM.createRoot(document.getElementById('root'));</w:t>
      </w:r>
    </w:p>
    <w:p w14:paraId="204D9FE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root.render(&lt;App /&gt;);</w:t>
      </w:r>
    </w:p>
    <w:p w14:paraId="5CFB491D" w14:textId="77777777" w:rsidR="0070138E" w:rsidRPr="0070138E" w:rsidRDefault="00000000" w:rsidP="0070138E">
      <w:pPr>
        <w:rPr>
          <w:lang w:val="en-IN"/>
        </w:rPr>
      </w:pPr>
      <w:r>
        <w:rPr>
          <w:lang w:val="en-IN"/>
        </w:rPr>
        <w:pict w14:anchorId="11DEF8D5">
          <v:rect id="_x0000_i1042" style="width:0;height:1.5pt" o:hralign="center" o:hrstd="t" o:hr="t" fillcolor="#a0a0a0" stroked="f"/>
        </w:pict>
      </w:r>
    </w:p>
    <w:p w14:paraId="2F30B73A" w14:textId="2102465F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src/App.js</w:t>
      </w:r>
    </w:p>
    <w:p w14:paraId="6EEB302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'react';</w:t>
      </w:r>
    </w:p>
    <w:p w14:paraId="4FA2D53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ContactForm from './components/ContactForm';</w:t>
      </w:r>
    </w:p>
    <w:p w14:paraId="34DA1D1C" w14:textId="77777777" w:rsidR="0070138E" w:rsidRPr="0070138E" w:rsidRDefault="0070138E" w:rsidP="0070138E">
      <w:pPr>
        <w:rPr>
          <w:lang w:val="en-IN"/>
        </w:rPr>
      </w:pPr>
    </w:p>
    <w:p w14:paraId="2E9B804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function App() {</w:t>
      </w:r>
    </w:p>
    <w:p w14:paraId="1E94299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350C2F8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  &lt;div style={{ padding: '20px' }}&gt;</w:t>
      </w:r>
    </w:p>
    <w:p w14:paraId="2F87B47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&lt;h1&gt;React Events &amp; Forms Example&lt;/h1&gt;</w:t>
      </w:r>
    </w:p>
    <w:p w14:paraId="042421F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&lt;ContactForm /&gt;</w:t>
      </w:r>
    </w:p>
    <w:p w14:paraId="7936B7B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43321AC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743937F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</w:t>
      </w:r>
    </w:p>
    <w:p w14:paraId="52245D50" w14:textId="77777777" w:rsidR="0070138E" w:rsidRPr="0070138E" w:rsidRDefault="0070138E" w:rsidP="0070138E">
      <w:pPr>
        <w:rPr>
          <w:lang w:val="en-IN"/>
        </w:rPr>
      </w:pPr>
    </w:p>
    <w:p w14:paraId="581C9F9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export default App;</w:t>
      </w:r>
    </w:p>
    <w:p w14:paraId="3D9AFCAF" w14:textId="1A2EB4B1" w:rsidR="0070138E" w:rsidRPr="0070138E" w:rsidRDefault="00000000" w:rsidP="0070138E">
      <w:pPr>
        <w:rPr>
          <w:lang w:val="en-IN"/>
        </w:rPr>
      </w:pPr>
      <w:r>
        <w:rPr>
          <w:lang w:val="en-IN"/>
        </w:rPr>
        <w:pict w14:anchorId="31FCC997">
          <v:rect id="_x0000_i1043" style="width:0;height:1.5pt" o:hralign="center" o:hrstd="t" o:hr="t" fillcolor="#a0a0a0" stroked="f"/>
        </w:pict>
      </w:r>
      <w:r w:rsidR="0070138E" w:rsidRPr="0070138E">
        <w:rPr>
          <w:b/>
          <w:bCs/>
          <w:lang w:val="en-IN"/>
        </w:rPr>
        <w:t xml:space="preserve"> src/components/ContactForm.js</w:t>
      </w:r>
    </w:p>
    <w:p w14:paraId="29B2965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React, { useState } from 'react';</w:t>
      </w:r>
    </w:p>
    <w:p w14:paraId="433D350F" w14:textId="77777777" w:rsidR="0070138E" w:rsidRPr="0070138E" w:rsidRDefault="0070138E" w:rsidP="0070138E">
      <w:pPr>
        <w:rPr>
          <w:lang w:val="en-IN"/>
        </w:rPr>
      </w:pPr>
    </w:p>
    <w:p w14:paraId="1E294A8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ContactForm = () =&gt; {</w:t>
      </w:r>
    </w:p>
    <w:p w14:paraId="311DF5B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[name, setName] = useState('');</w:t>
      </w:r>
    </w:p>
    <w:p w14:paraId="656835E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[email, setEmail] = useState('');</w:t>
      </w:r>
    </w:p>
    <w:p w14:paraId="69EA047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[submittedData, setSubmittedData] = useState(null);</w:t>
      </w:r>
    </w:p>
    <w:p w14:paraId="51BA1F9F" w14:textId="77777777" w:rsidR="0070138E" w:rsidRPr="0070138E" w:rsidRDefault="0070138E" w:rsidP="0070138E">
      <w:pPr>
        <w:rPr>
          <w:lang w:val="en-IN"/>
        </w:rPr>
      </w:pPr>
    </w:p>
    <w:p w14:paraId="6C5C012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handleSubmit = (e) =&gt; {</w:t>
      </w:r>
    </w:p>
    <w:p w14:paraId="20A5590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e.preventDefault(); // prevents page reload</w:t>
      </w:r>
    </w:p>
    <w:p w14:paraId="025591B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setSubmittedData({ name, email });</w:t>
      </w:r>
    </w:p>
    <w:p w14:paraId="27C35B4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setName('');</w:t>
      </w:r>
    </w:p>
    <w:p w14:paraId="0C9208D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setEmail('');</w:t>
      </w:r>
    </w:p>
    <w:p w14:paraId="596AF51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};</w:t>
      </w:r>
    </w:p>
    <w:p w14:paraId="7749D915" w14:textId="77777777" w:rsidR="0070138E" w:rsidRPr="0070138E" w:rsidRDefault="0070138E" w:rsidP="0070138E">
      <w:pPr>
        <w:rPr>
          <w:lang w:val="en-IN"/>
        </w:rPr>
      </w:pPr>
    </w:p>
    <w:p w14:paraId="6719F76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6A34551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&lt;div&gt;</w:t>
      </w:r>
    </w:p>
    <w:p w14:paraId="74B0980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    &lt;form onSubmit={handleSubmit} style={{ marginTop: '20px' }}&gt;</w:t>
      </w:r>
    </w:p>
    <w:p w14:paraId="35C48A5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&lt;div&gt;</w:t>
      </w:r>
    </w:p>
    <w:p w14:paraId="4FFB66E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&lt;label&gt;Name: &lt;/label&gt;</w:t>
      </w:r>
    </w:p>
    <w:p w14:paraId="7AA749B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&lt;input </w:t>
      </w:r>
    </w:p>
    <w:p w14:paraId="7EC4BCB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type="text" </w:t>
      </w:r>
    </w:p>
    <w:p w14:paraId="5C8979D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value={name} </w:t>
      </w:r>
    </w:p>
    <w:p w14:paraId="211455E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onChange={(e) =&gt; setName(e.target.value)} </w:t>
      </w:r>
    </w:p>
    <w:p w14:paraId="2430FB4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required</w:t>
      </w:r>
    </w:p>
    <w:p w14:paraId="0624A3A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/&gt;</w:t>
      </w:r>
    </w:p>
    <w:p w14:paraId="46A6A40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&lt;/div&gt;</w:t>
      </w:r>
    </w:p>
    <w:p w14:paraId="01F00F32" w14:textId="77777777" w:rsidR="0070138E" w:rsidRPr="0070138E" w:rsidRDefault="0070138E" w:rsidP="0070138E">
      <w:pPr>
        <w:rPr>
          <w:lang w:val="en-IN"/>
        </w:rPr>
      </w:pPr>
    </w:p>
    <w:p w14:paraId="7183926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&lt;div style={{ marginTop: '10px' }}&gt;</w:t>
      </w:r>
    </w:p>
    <w:p w14:paraId="5F9578A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&lt;label&gt;Email: &lt;/label&gt;</w:t>
      </w:r>
    </w:p>
    <w:p w14:paraId="0443793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&lt;input </w:t>
      </w:r>
    </w:p>
    <w:p w14:paraId="2B8DE9D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type="email" </w:t>
      </w:r>
    </w:p>
    <w:p w14:paraId="7E50425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value={email} </w:t>
      </w:r>
    </w:p>
    <w:p w14:paraId="680E7CD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onChange={(e) =&gt; setEmail(e.target.value)} </w:t>
      </w:r>
    </w:p>
    <w:p w14:paraId="0ED73D2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required</w:t>
      </w:r>
    </w:p>
    <w:p w14:paraId="7252229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/&gt;</w:t>
      </w:r>
    </w:p>
    <w:p w14:paraId="5404D1E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&lt;/div&gt;</w:t>
      </w:r>
    </w:p>
    <w:p w14:paraId="57F5011A" w14:textId="77777777" w:rsidR="0070138E" w:rsidRPr="0070138E" w:rsidRDefault="0070138E" w:rsidP="0070138E">
      <w:pPr>
        <w:rPr>
          <w:lang w:val="en-IN"/>
        </w:rPr>
      </w:pPr>
    </w:p>
    <w:p w14:paraId="6D38242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&lt;button type="submit" style={{ marginTop: '15px' }}&gt;Submit&lt;/button&gt;</w:t>
      </w:r>
    </w:p>
    <w:p w14:paraId="1DCFC09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&lt;/form&gt;</w:t>
      </w:r>
    </w:p>
    <w:p w14:paraId="461D15C9" w14:textId="77777777" w:rsidR="0070138E" w:rsidRPr="0070138E" w:rsidRDefault="0070138E" w:rsidP="0070138E">
      <w:pPr>
        <w:rPr>
          <w:lang w:val="en-IN"/>
        </w:rPr>
      </w:pPr>
    </w:p>
    <w:p w14:paraId="64D9962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{submittedData &amp;&amp; (</w:t>
      </w:r>
    </w:p>
    <w:p w14:paraId="0A6384E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&lt;div style={{ marginTop: '20px' }}&gt;</w:t>
      </w:r>
    </w:p>
    <w:p w14:paraId="26EF81F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        &lt;h3&gt;Submitted Data:&lt;/h3&gt;</w:t>
      </w:r>
    </w:p>
    <w:p w14:paraId="4D59C2F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&lt;p&gt;&lt;strong&gt;Name:&lt;/strong&gt; {submittedData.name}&lt;/p&gt;</w:t>
      </w:r>
    </w:p>
    <w:p w14:paraId="0799363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&lt;p&gt;&lt;strong&gt;Email:&lt;/strong&gt; {submittedData.email}&lt;/p&gt;</w:t>
      </w:r>
    </w:p>
    <w:p w14:paraId="1BC2274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&lt;/div&gt;</w:t>
      </w:r>
    </w:p>
    <w:p w14:paraId="0269072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)}</w:t>
      </w:r>
    </w:p>
    <w:p w14:paraId="1244973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6C6A2BB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401B08C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};</w:t>
      </w:r>
    </w:p>
    <w:p w14:paraId="682DA911" w14:textId="77777777" w:rsidR="0070138E" w:rsidRPr="0070138E" w:rsidRDefault="0070138E" w:rsidP="0070138E">
      <w:pPr>
        <w:rPr>
          <w:lang w:val="en-IN"/>
        </w:rPr>
      </w:pPr>
    </w:p>
    <w:p w14:paraId="3ABBD00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export default ContactForm;</w:t>
      </w:r>
    </w:p>
    <w:p w14:paraId="5228C176" w14:textId="77777777" w:rsidR="0070138E" w:rsidRPr="0070138E" w:rsidRDefault="00000000" w:rsidP="0070138E">
      <w:pPr>
        <w:rPr>
          <w:lang w:val="en-IN"/>
        </w:rPr>
      </w:pPr>
      <w:r>
        <w:rPr>
          <w:lang w:val="en-IN"/>
        </w:rPr>
        <w:pict w14:anchorId="49CE60E6">
          <v:rect id="_x0000_i1044" style="width:0;height:1.5pt" o:hralign="center" o:hrstd="t" o:hr="t" fillcolor="#a0a0a0" stroked="f"/>
        </w:pict>
      </w:r>
    </w:p>
    <w:p w14:paraId="630FED55" w14:textId="468C6674" w:rsidR="001F7710" w:rsidRDefault="001F7710" w:rsidP="0070138E"/>
    <w:p w14:paraId="7510B556" w14:textId="77777777" w:rsidR="001F7710" w:rsidRDefault="00000000">
      <w:pPr>
        <w:pStyle w:val="Heading1"/>
      </w:pPr>
      <w:r>
        <w:t>6. Conditional Rendering &amp; Lists</w:t>
      </w:r>
    </w:p>
    <w:p w14:paraId="279F6BC7" w14:textId="77777777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public/index.html</w:t>
      </w:r>
    </w:p>
    <w:p w14:paraId="457DE49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&lt;!DOCTYPE html&gt;</w:t>
      </w:r>
    </w:p>
    <w:p w14:paraId="09B6835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&lt;html lang="en"&gt;</w:t>
      </w:r>
    </w:p>
    <w:p w14:paraId="39D9735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&lt;head&gt;</w:t>
      </w:r>
    </w:p>
    <w:p w14:paraId="662A255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charset="UTF-8" /&gt;</w:t>
      </w:r>
    </w:p>
    <w:p w14:paraId="79E88EC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name="viewport" content="width=device-width, initial-scale=1.0"/&gt;</w:t>
      </w:r>
    </w:p>
    <w:p w14:paraId="69B9EC9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&lt;title&gt;React Conditional Rendering &amp; Lists&lt;/title&gt;</w:t>
      </w:r>
    </w:p>
    <w:p w14:paraId="1CB537C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&lt;/head&gt;</w:t>
      </w:r>
    </w:p>
    <w:p w14:paraId="6F2A144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&lt;body&gt;</w:t>
      </w:r>
    </w:p>
    <w:p w14:paraId="3C59B89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&lt;div id="root"&gt;&lt;/div&gt;</w:t>
      </w:r>
    </w:p>
    <w:p w14:paraId="590B8B5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&lt;/body&gt;</w:t>
      </w:r>
    </w:p>
    <w:p w14:paraId="2AED669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&lt;/html&gt;</w:t>
      </w:r>
    </w:p>
    <w:p w14:paraId="2A13C25F" w14:textId="4E6F36C6" w:rsidR="0070138E" w:rsidRPr="0070138E" w:rsidRDefault="00000000" w:rsidP="0070138E">
      <w:pPr>
        <w:rPr>
          <w:b/>
          <w:bCs/>
          <w:lang w:val="en-IN"/>
        </w:rPr>
      </w:pPr>
      <w:r>
        <w:rPr>
          <w:lang w:val="en-IN"/>
        </w:rPr>
        <w:lastRenderedPageBreak/>
        <w:pict w14:anchorId="09B20D6B">
          <v:rect id="_x0000_i1045" style="width:0;height:1.5pt" o:hralign="center" o:hrstd="t" o:hr="t" fillcolor="#a0a0a0" stroked="f"/>
        </w:pict>
      </w:r>
      <w:r w:rsidR="0070138E" w:rsidRPr="0070138E">
        <w:rPr>
          <w:b/>
          <w:bCs/>
          <w:lang w:val="en-IN"/>
        </w:rPr>
        <w:t xml:space="preserve"> src/index.js</w:t>
      </w:r>
    </w:p>
    <w:p w14:paraId="58E0306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'react';</w:t>
      </w:r>
    </w:p>
    <w:p w14:paraId="2BAD8DE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ReactDOM from 'react-dom/client';</w:t>
      </w:r>
    </w:p>
    <w:p w14:paraId="3C28958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App from './App';</w:t>
      </w:r>
    </w:p>
    <w:p w14:paraId="7BFD3CFF" w14:textId="77777777" w:rsidR="0070138E" w:rsidRPr="0070138E" w:rsidRDefault="0070138E" w:rsidP="0070138E">
      <w:pPr>
        <w:rPr>
          <w:lang w:val="en-IN"/>
        </w:rPr>
      </w:pPr>
    </w:p>
    <w:p w14:paraId="3D1A047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root = ReactDOM.createRoot(document.getElementById('root'));</w:t>
      </w:r>
    </w:p>
    <w:p w14:paraId="2A2B010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root.render(&lt;App /&gt;);</w:t>
      </w:r>
    </w:p>
    <w:p w14:paraId="7BF19026" w14:textId="41E0A161" w:rsidR="0070138E" w:rsidRPr="0070138E" w:rsidRDefault="00000000" w:rsidP="0070138E">
      <w:pPr>
        <w:rPr>
          <w:b/>
          <w:bCs/>
          <w:lang w:val="en-IN"/>
        </w:rPr>
      </w:pPr>
      <w:r>
        <w:rPr>
          <w:lang w:val="en-IN"/>
        </w:rPr>
        <w:pict w14:anchorId="0EB96850">
          <v:rect id="_x0000_i1046" style="width:0;height:1.5pt" o:hralign="center" o:hrstd="t" o:hr="t" fillcolor="#a0a0a0" stroked="f"/>
        </w:pict>
      </w:r>
      <w:r w:rsidR="0070138E" w:rsidRPr="0070138E">
        <w:rPr>
          <w:b/>
          <w:bCs/>
          <w:lang w:val="en-IN"/>
        </w:rPr>
        <w:t xml:space="preserve"> src/App.js</w:t>
      </w:r>
    </w:p>
    <w:p w14:paraId="6F93855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'react';</w:t>
      </w:r>
    </w:p>
    <w:p w14:paraId="0970122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UserList from './components/UserList';</w:t>
      </w:r>
    </w:p>
    <w:p w14:paraId="2B756C90" w14:textId="77777777" w:rsidR="0070138E" w:rsidRPr="0070138E" w:rsidRDefault="0070138E" w:rsidP="0070138E">
      <w:pPr>
        <w:rPr>
          <w:lang w:val="en-IN"/>
        </w:rPr>
      </w:pPr>
    </w:p>
    <w:p w14:paraId="52D2969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function App() {</w:t>
      </w:r>
    </w:p>
    <w:p w14:paraId="73E82D9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2D29FB0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&lt;div style={{ padding: '20px' }}&gt;</w:t>
      </w:r>
    </w:p>
    <w:p w14:paraId="3E90417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&lt;h1&gt;React Conditional Rendering &amp; Lists&lt;/h1&gt;</w:t>
      </w:r>
    </w:p>
    <w:p w14:paraId="3F2B563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&lt;UserList /&gt;</w:t>
      </w:r>
    </w:p>
    <w:p w14:paraId="7C97E88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6AC06DB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733EDEA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</w:t>
      </w:r>
    </w:p>
    <w:p w14:paraId="4DF165B8" w14:textId="77777777" w:rsidR="0070138E" w:rsidRPr="0070138E" w:rsidRDefault="0070138E" w:rsidP="0070138E">
      <w:pPr>
        <w:rPr>
          <w:b/>
          <w:bCs/>
          <w:lang w:val="en-IN"/>
        </w:rPr>
      </w:pPr>
    </w:p>
    <w:p w14:paraId="40D819C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export default App;</w:t>
      </w:r>
    </w:p>
    <w:p w14:paraId="3D621AF9" w14:textId="77777777" w:rsidR="0070138E" w:rsidRPr="0070138E" w:rsidRDefault="00000000" w:rsidP="0070138E">
      <w:pPr>
        <w:rPr>
          <w:lang w:val="en-IN"/>
        </w:rPr>
      </w:pPr>
      <w:r>
        <w:rPr>
          <w:lang w:val="en-IN"/>
        </w:rPr>
        <w:pict w14:anchorId="79E37F81">
          <v:rect id="_x0000_i1047" style="width:0;height:1.5pt" o:hralign="center" o:hrstd="t" o:hr="t" fillcolor="#a0a0a0" stroked="f"/>
        </w:pict>
      </w:r>
    </w:p>
    <w:p w14:paraId="77B18BF5" w14:textId="619BDBBB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src/components/UserList.js</w:t>
      </w:r>
    </w:p>
    <w:p w14:paraId="02685CF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React, { useState } from 'react';</w:t>
      </w:r>
    </w:p>
    <w:p w14:paraId="78C2F62C" w14:textId="77777777" w:rsidR="0070138E" w:rsidRPr="0070138E" w:rsidRDefault="0070138E" w:rsidP="0070138E">
      <w:pPr>
        <w:rPr>
          <w:lang w:val="en-IN"/>
        </w:rPr>
      </w:pPr>
    </w:p>
    <w:p w14:paraId="6A6AE7A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>const UserList = () =&gt; {</w:t>
      </w:r>
    </w:p>
    <w:p w14:paraId="2245D13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[users, setUsers] = useState([</w:t>
      </w:r>
    </w:p>
    <w:p w14:paraId="6B77821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{ id: 1, name: 'Lahari', age: 21 },</w:t>
      </w:r>
    </w:p>
    <w:p w14:paraId="62C5BFA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{ id: 2, name: 'John', age: 25 },</w:t>
      </w:r>
    </w:p>
    <w:p w14:paraId="575594A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{ id: 3, name: 'Emma', age: 23 }</w:t>
      </w:r>
    </w:p>
    <w:p w14:paraId="093391C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]);</w:t>
      </w:r>
    </w:p>
    <w:p w14:paraId="1A6B1B24" w14:textId="77777777" w:rsidR="0070138E" w:rsidRPr="0070138E" w:rsidRDefault="0070138E" w:rsidP="0070138E">
      <w:pPr>
        <w:rPr>
          <w:lang w:val="en-IN"/>
        </w:rPr>
      </w:pPr>
    </w:p>
    <w:p w14:paraId="19FCE3E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[showList, setShowList] = useState(true);</w:t>
      </w:r>
    </w:p>
    <w:p w14:paraId="15BF2A99" w14:textId="77777777" w:rsidR="0070138E" w:rsidRPr="0070138E" w:rsidRDefault="0070138E" w:rsidP="0070138E">
      <w:pPr>
        <w:rPr>
          <w:lang w:val="en-IN"/>
        </w:rPr>
      </w:pPr>
    </w:p>
    <w:p w14:paraId="61D1ECB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toggleList = () =&gt; {</w:t>
      </w:r>
    </w:p>
    <w:p w14:paraId="4D73577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setShowList(prev =&gt; !prev);</w:t>
      </w:r>
    </w:p>
    <w:p w14:paraId="5CEE428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};</w:t>
      </w:r>
    </w:p>
    <w:p w14:paraId="3B7BCD0D" w14:textId="77777777" w:rsidR="0070138E" w:rsidRPr="0070138E" w:rsidRDefault="0070138E" w:rsidP="0070138E">
      <w:pPr>
        <w:rPr>
          <w:lang w:val="en-IN"/>
        </w:rPr>
      </w:pPr>
    </w:p>
    <w:p w14:paraId="17763D8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2E23E4D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&lt;div&gt;</w:t>
      </w:r>
    </w:p>
    <w:p w14:paraId="320E38A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&lt;button onClick={toggleList}&gt;</w:t>
      </w:r>
    </w:p>
    <w:p w14:paraId="669F91B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{showList ? 'Hide Users' : 'Show Users'}</w:t>
      </w:r>
    </w:p>
    <w:p w14:paraId="12A604C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&lt;/button&gt;</w:t>
      </w:r>
    </w:p>
    <w:p w14:paraId="06122455" w14:textId="77777777" w:rsidR="0070138E" w:rsidRPr="0070138E" w:rsidRDefault="0070138E" w:rsidP="0070138E">
      <w:pPr>
        <w:rPr>
          <w:lang w:val="en-IN"/>
        </w:rPr>
      </w:pPr>
    </w:p>
    <w:p w14:paraId="010882C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{showList ? (</w:t>
      </w:r>
    </w:p>
    <w:p w14:paraId="3E8E0B7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users.length &gt; 0 ? (</w:t>
      </w:r>
    </w:p>
    <w:p w14:paraId="6A59F79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&lt;ul style={{ marginTop: '20px' }}&gt;</w:t>
      </w:r>
    </w:p>
    <w:p w14:paraId="187D609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{users.map(user =&gt; (</w:t>
      </w:r>
    </w:p>
    <w:p w14:paraId="1CEF1B7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  &lt;li key={user.id}&gt;</w:t>
      </w:r>
    </w:p>
    <w:p w14:paraId="1BFD1D7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    {user.name} - Age: {user.age}</w:t>
      </w:r>
    </w:p>
    <w:p w14:paraId="586110E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  &lt;/li&gt;</w:t>
      </w:r>
    </w:p>
    <w:p w14:paraId="1ED2A5F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          ))}</w:t>
      </w:r>
    </w:p>
    <w:p w14:paraId="1234EC9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&lt;/ul&gt;</w:t>
      </w:r>
    </w:p>
    <w:p w14:paraId="13650EC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) : (</w:t>
      </w:r>
    </w:p>
    <w:p w14:paraId="26F4014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&lt;p&gt;No users available.&lt;/p&gt;</w:t>
      </w:r>
    </w:p>
    <w:p w14:paraId="79E170E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)</w:t>
      </w:r>
    </w:p>
    <w:p w14:paraId="58B5610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) : (</w:t>
      </w:r>
    </w:p>
    <w:p w14:paraId="41572C6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&lt;p&gt;List is hidden.&lt;/p&gt;</w:t>
      </w:r>
    </w:p>
    <w:p w14:paraId="484FE28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)}</w:t>
      </w:r>
    </w:p>
    <w:p w14:paraId="3BB2573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43C7E03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65F0BF7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};</w:t>
      </w:r>
    </w:p>
    <w:p w14:paraId="5FEF431A" w14:textId="77777777" w:rsidR="0070138E" w:rsidRPr="0070138E" w:rsidRDefault="0070138E" w:rsidP="0070138E">
      <w:pPr>
        <w:rPr>
          <w:lang w:val="en-IN"/>
        </w:rPr>
      </w:pPr>
    </w:p>
    <w:p w14:paraId="78EE1FB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export default UserList;</w:t>
      </w:r>
    </w:p>
    <w:p w14:paraId="4CC5D272" w14:textId="77777777" w:rsidR="0070138E" w:rsidRPr="0070138E" w:rsidRDefault="0070138E">
      <w:pPr>
        <w:rPr>
          <w:b/>
          <w:bCs/>
        </w:rPr>
      </w:pPr>
    </w:p>
    <w:p w14:paraId="12926238" w14:textId="77777777" w:rsidR="001F7710" w:rsidRDefault="00000000">
      <w:pPr>
        <w:pStyle w:val="Heading1"/>
      </w:pPr>
      <w:r>
        <w:t>7. Fetching Data from API</w:t>
      </w:r>
    </w:p>
    <w:p w14:paraId="15FF6CC4" w14:textId="77777777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public/index.html</w:t>
      </w:r>
    </w:p>
    <w:p w14:paraId="09E9E44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&lt;!DOCTYPE html&gt;</w:t>
      </w:r>
    </w:p>
    <w:p w14:paraId="6CE69A9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&lt;html lang="en"&gt;</w:t>
      </w:r>
    </w:p>
    <w:p w14:paraId="65C5217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&lt;head&gt;</w:t>
      </w:r>
    </w:p>
    <w:p w14:paraId="56A1BC4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charset="UTF-8" /&gt;</w:t>
      </w:r>
    </w:p>
    <w:p w14:paraId="15BFE44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name="viewport" content="width=device-width, initial-scale=1.0"/&gt;</w:t>
      </w:r>
    </w:p>
    <w:p w14:paraId="7DA5496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&lt;title&gt;React Fetch API&lt;/title&gt;</w:t>
      </w:r>
    </w:p>
    <w:p w14:paraId="48FD53C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&lt;/head&gt;</w:t>
      </w:r>
    </w:p>
    <w:p w14:paraId="3982BF1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&lt;body&gt;</w:t>
      </w:r>
    </w:p>
    <w:p w14:paraId="67E9ED7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&lt;div id="root"&gt;&lt;/div&gt;</w:t>
      </w:r>
    </w:p>
    <w:p w14:paraId="1447975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&lt;/body&gt;</w:t>
      </w:r>
    </w:p>
    <w:p w14:paraId="1986C04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>&lt;/html&gt;</w:t>
      </w:r>
    </w:p>
    <w:p w14:paraId="618B1013" w14:textId="77777777" w:rsidR="0070138E" w:rsidRPr="0070138E" w:rsidRDefault="00000000" w:rsidP="0070138E">
      <w:pPr>
        <w:rPr>
          <w:lang w:val="en-IN"/>
        </w:rPr>
      </w:pPr>
      <w:r>
        <w:rPr>
          <w:lang w:val="en-IN"/>
        </w:rPr>
        <w:pict w14:anchorId="05CDF84B">
          <v:rect id="_x0000_i1048" style="width:0;height:1.5pt" o:hralign="center" o:hrstd="t" o:hr="t" fillcolor="#a0a0a0" stroked="f"/>
        </w:pict>
      </w:r>
    </w:p>
    <w:p w14:paraId="2EF49028" w14:textId="2F40A0E1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 xml:space="preserve"> src/index.js</w:t>
      </w:r>
    </w:p>
    <w:p w14:paraId="400E4D9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'react';</w:t>
      </w:r>
    </w:p>
    <w:p w14:paraId="7FC414D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ReactDOM from 'react-dom/client';</w:t>
      </w:r>
    </w:p>
    <w:p w14:paraId="20614F2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App from './App';</w:t>
      </w:r>
    </w:p>
    <w:p w14:paraId="50268886" w14:textId="77777777" w:rsidR="0070138E" w:rsidRPr="0070138E" w:rsidRDefault="0070138E" w:rsidP="0070138E">
      <w:pPr>
        <w:rPr>
          <w:lang w:val="en-IN"/>
        </w:rPr>
      </w:pPr>
    </w:p>
    <w:p w14:paraId="7150521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root = ReactDOM.createRoot(document.getElementById('root'));</w:t>
      </w:r>
    </w:p>
    <w:p w14:paraId="316A659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root.render(&lt;App /&gt;);</w:t>
      </w:r>
    </w:p>
    <w:p w14:paraId="59C944D3" w14:textId="77777777" w:rsidR="0070138E" w:rsidRPr="0070138E" w:rsidRDefault="00000000" w:rsidP="0070138E">
      <w:pPr>
        <w:rPr>
          <w:lang w:val="en-IN"/>
        </w:rPr>
      </w:pPr>
      <w:r>
        <w:rPr>
          <w:lang w:val="en-IN"/>
        </w:rPr>
        <w:pict w14:anchorId="49BB01E7">
          <v:rect id="_x0000_i1049" style="width:0;height:1.5pt" o:hralign="center" o:hrstd="t" o:hr="t" fillcolor="#a0a0a0" stroked="f"/>
        </w:pict>
      </w:r>
    </w:p>
    <w:p w14:paraId="1962381C" w14:textId="5D68976D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 xml:space="preserve"> src/App.js</w:t>
      </w:r>
    </w:p>
    <w:p w14:paraId="1AE9197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'react';</w:t>
      </w:r>
    </w:p>
    <w:p w14:paraId="7B83B9C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UserFetcher from './components/UserFetcher';</w:t>
      </w:r>
    </w:p>
    <w:p w14:paraId="077A3028" w14:textId="77777777" w:rsidR="0070138E" w:rsidRPr="0070138E" w:rsidRDefault="0070138E" w:rsidP="0070138E">
      <w:pPr>
        <w:rPr>
          <w:lang w:val="en-IN"/>
        </w:rPr>
      </w:pPr>
    </w:p>
    <w:p w14:paraId="7596189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function App() {</w:t>
      </w:r>
    </w:p>
    <w:p w14:paraId="1A3948B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22A69C3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&lt;div style={{ padding: '20px' }}&gt;</w:t>
      </w:r>
    </w:p>
    <w:p w14:paraId="6CC3FC1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&lt;h1&gt;Fetch Users from API&lt;/h1&gt;</w:t>
      </w:r>
    </w:p>
    <w:p w14:paraId="35AADFD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&lt;UserFetcher /&gt;</w:t>
      </w:r>
    </w:p>
    <w:p w14:paraId="7759FAB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51F446D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234EE32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</w:t>
      </w:r>
    </w:p>
    <w:p w14:paraId="246D0D5C" w14:textId="77777777" w:rsidR="0070138E" w:rsidRPr="0070138E" w:rsidRDefault="0070138E" w:rsidP="0070138E">
      <w:pPr>
        <w:rPr>
          <w:lang w:val="en-IN"/>
        </w:rPr>
      </w:pPr>
    </w:p>
    <w:p w14:paraId="06A6532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export default App;</w:t>
      </w:r>
    </w:p>
    <w:p w14:paraId="35CF97CA" w14:textId="77777777" w:rsidR="0070138E" w:rsidRPr="0070138E" w:rsidRDefault="00000000" w:rsidP="0070138E">
      <w:pPr>
        <w:rPr>
          <w:lang w:val="en-IN"/>
        </w:rPr>
      </w:pPr>
      <w:r>
        <w:rPr>
          <w:lang w:val="en-IN"/>
        </w:rPr>
        <w:pict w14:anchorId="2644DEA6">
          <v:rect id="_x0000_i1050" style="width:0;height:1.5pt" o:hralign="center" o:hrstd="t" o:hr="t" fillcolor="#a0a0a0" stroked="f"/>
        </w:pict>
      </w:r>
    </w:p>
    <w:p w14:paraId="77FEFDD1" w14:textId="10861993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 xml:space="preserve"> src/components/UserFetcher.js</w:t>
      </w:r>
    </w:p>
    <w:p w14:paraId="68F4702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>import React, { useEffect, useState } from 'react';</w:t>
      </w:r>
    </w:p>
    <w:p w14:paraId="0480BBBB" w14:textId="77777777" w:rsidR="0070138E" w:rsidRPr="0070138E" w:rsidRDefault="0070138E" w:rsidP="0070138E">
      <w:pPr>
        <w:rPr>
          <w:lang w:val="en-IN"/>
        </w:rPr>
      </w:pPr>
    </w:p>
    <w:p w14:paraId="59AEA3B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UserFetcher = () =&gt; {</w:t>
      </w:r>
    </w:p>
    <w:p w14:paraId="1BCA7DF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[users, setUsers] = useState([]);</w:t>
      </w:r>
    </w:p>
    <w:p w14:paraId="424F3D3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[loading, setLoading] = useState(true);</w:t>
      </w:r>
    </w:p>
    <w:p w14:paraId="74EBD0E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[error, setError] = useState(null);</w:t>
      </w:r>
    </w:p>
    <w:p w14:paraId="15B90B2D" w14:textId="77777777" w:rsidR="0070138E" w:rsidRPr="0070138E" w:rsidRDefault="0070138E" w:rsidP="0070138E">
      <w:pPr>
        <w:rPr>
          <w:lang w:val="en-IN"/>
        </w:rPr>
      </w:pPr>
    </w:p>
    <w:p w14:paraId="76EE831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// Fetch API on component mount</w:t>
      </w:r>
    </w:p>
    <w:p w14:paraId="372880C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useEffect(() =&gt; {</w:t>
      </w:r>
    </w:p>
    <w:p w14:paraId="27E0D70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fetch('https://jsonplaceholder.typicode.com/users') // dummy API</w:t>
      </w:r>
    </w:p>
    <w:p w14:paraId="77A578E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.then(response =&gt; {</w:t>
      </w:r>
    </w:p>
    <w:p w14:paraId="221D69C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if (!response.ok) {</w:t>
      </w:r>
    </w:p>
    <w:p w14:paraId="5D6FC1F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throw new Error('Something went wrong');</w:t>
      </w:r>
    </w:p>
    <w:p w14:paraId="2372312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}</w:t>
      </w:r>
    </w:p>
    <w:p w14:paraId="6ED44CA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return response.json();</w:t>
      </w:r>
    </w:p>
    <w:p w14:paraId="618D984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})</w:t>
      </w:r>
    </w:p>
    <w:p w14:paraId="1018C91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.then(data =&gt; {</w:t>
      </w:r>
    </w:p>
    <w:p w14:paraId="21E67E2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setUsers(data);</w:t>
      </w:r>
    </w:p>
    <w:p w14:paraId="2281492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setLoading(false);</w:t>
      </w:r>
    </w:p>
    <w:p w14:paraId="54E0012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})</w:t>
      </w:r>
    </w:p>
    <w:p w14:paraId="3098566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.catch(err =&gt; {</w:t>
      </w:r>
    </w:p>
    <w:p w14:paraId="5F36D00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setError(err.message);</w:t>
      </w:r>
    </w:p>
    <w:p w14:paraId="54D89CD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setLoading(false);</w:t>
      </w:r>
    </w:p>
    <w:p w14:paraId="1506230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});</w:t>
      </w:r>
    </w:p>
    <w:p w14:paraId="277A702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}, []);</w:t>
      </w:r>
    </w:p>
    <w:p w14:paraId="1F2C5863" w14:textId="77777777" w:rsidR="0070138E" w:rsidRPr="0070138E" w:rsidRDefault="0070138E" w:rsidP="0070138E">
      <w:pPr>
        <w:rPr>
          <w:lang w:val="en-IN"/>
        </w:rPr>
      </w:pPr>
    </w:p>
    <w:p w14:paraId="0347A2D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if (loading) return &lt;p&gt;Loading users...&lt;/p&gt;;</w:t>
      </w:r>
    </w:p>
    <w:p w14:paraId="6E3FA40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if (error) return &lt;p&gt;Error: {error}&lt;/p&gt;;</w:t>
      </w:r>
    </w:p>
    <w:p w14:paraId="1A8516D6" w14:textId="77777777" w:rsidR="0070138E" w:rsidRPr="0070138E" w:rsidRDefault="0070138E" w:rsidP="0070138E">
      <w:pPr>
        <w:rPr>
          <w:lang w:val="en-IN"/>
        </w:rPr>
      </w:pPr>
    </w:p>
    <w:p w14:paraId="7EC9DC3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211321D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&lt;ul&gt;</w:t>
      </w:r>
    </w:p>
    <w:p w14:paraId="7605535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{users.map(user =&gt; (</w:t>
      </w:r>
    </w:p>
    <w:p w14:paraId="455A6F6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&lt;li key={user.id}&gt;</w:t>
      </w:r>
    </w:p>
    <w:p w14:paraId="397134D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&lt;strong&gt;{user.name}&lt;/strong&gt; - {user.email}</w:t>
      </w:r>
    </w:p>
    <w:p w14:paraId="4703DA5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&lt;/li&gt;</w:t>
      </w:r>
    </w:p>
    <w:p w14:paraId="79DC201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))}</w:t>
      </w:r>
    </w:p>
    <w:p w14:paraId="0CC7B5B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&lt;/ul&gt;</w:t>
      </w:r>
    </w:p>
    <w:p w14:paraId="649349D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018533A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};</w:t>
      </w:r>
    </w:p>
    <w:p w14:paraId="6E1A252A" w14:textId="77777777" w:rsidR="0070138E" w:rsidRPr="0070138E" w:rsidRDefault="0070138E" w:rsidP="0070138E">
      <w:pPr>
        <w:rPr>
          <w:lang w:val="en-IN"/>
        </w:rPr>
      </w:pPr>
    </w:p>
    <w:p w14:paraId="7C10A44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export default UserFetcher;</w:t>
      </w:r>
    </w:p>
    <w:p w14:paraId="257A61DA" w14:textId="038FE23D" w:rsidR="0070138E" w:rsidRPr="0070138E" w:rsidRDefault="0070138E" w:rsidP="0070138E">
      <w:pPr>
        <w:rPr>
          <w:lang w:val="en-IN"/>
        </w:rPr>
      </w:pPr>
    </w:p>
    <w:p w14:paraId="14CEC946" w14:textId="667A103A" w:rsidR="001F7710" w:rsidRDefault="001F7710"/>
    <w:sectPr w:rsidR="001F77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B44A79"/>
    <w:multiLevelType w:val="hybridMultilevel"/>
    <w:tmpl w:val="D9320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269CC"/>
    <w:multiLevelType w:val="multilevel"/>
    <w:tmpl w:val="EC7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895842">
    <w:abstractNumId w:val="8"/>
  </w:num>
  <w:num w:numId="2" w16cid:durableId="2134709802">
    <w:abstractNumId w:val="6"/>
  </w:num>
  <w:num w:numId="3" w16cid:durableId="1069961880">
    <w:abstractNumId w:val="5"/>
  </w:num>
  <w:num w:numId="4" w16cid:durableId="1618945233">
    <w:abstractNumId w:val="4"/>
  </w:num>
  <w:num w:numId="5" w16cid:durableId="1666980544">
    <w:abstractNumId w:val="7"/>
  </w:num>
  <w:num w:numId="6" w16cid:durableId="144397246">
    <w:abstractNumId w:val="3"/>
  </w:num>
  <w:num w:numId="7" w16cid:durableId="1804763070">
    <w:abstractNumId w:val="2"/>
  </w:num>
  <w:num w:numId="8" w16cid:durableId="797185403">
    <w:abstractNumId w:val="1"/>
  </w:num>
  <w:num w:numId="9" w16cid:durableId="281544523">
    <w:abstractNumId w:val="0"/>
  </w:num>
  <w:num w:numId="10" w16cid:durableId="462306980">
    <w:abstractNumId w:val="9"/>
  </w:num>
  <w:num w:numId="11" w16cid:durableId="1210219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7710"/>
    <w:rsid w:val="0029639D"/>
    <w:rsid w:val="003107AF"/>
    <w:rsid w:val="00326F90"/>
    <w:rsid w:val="0070138E"/>
    <w:rsid w:val="00755EC8"/>
    <w:rsid w:val="00AA1D8D"/>
    <w:rsid w:val="00B47730"/>
    <w:rsid w:val="00CB0664"/>
    <w:rsid w:val="00EF3FA7"/>
    <w:rsid w:val="00F81A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64BA4"/>
  <w14:defaultImageDpi w14:val="300"/>
  <w15:docId w15:val="{6956642F-DE4A-435F-ACEA-56EEBDFC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7013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3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meta">
    <w:name w:val="hljs-meta"/>
    <w:basedOn w:val="DefaultParagraphFont"/>
    <w:rsid w:val="0070138E"/>
  </w:style>
  <w:style w:type="character" w:customStyle="1" w:styleId="hljs-keyword">
    <w:name w:val="hljs-keyword"/>
    <w:basedOn w:val="DefaultParagraphFont"/>
    <w:rsid w:val="0070138E"/>
  </w:style>
  <w:style w:type="character" w:customStyle="1" w:styleId="hljs-tag">
    <w:name w:val="hljs-tag"/>
    <w:basedOn w:val="DefaultParagraphFont"/>
    <w:rsid w:val="0070138E"/>
  </w:style>
  <w:style w:type="character" w:customStyle="1" w:styleId="hljs-name">
    <w:name w:val="hljs-name"/>
    <w:basedOn w:val="DefaultParagraphFont"/>
    <w:rsid w:val="0070138E"/>
  </w:style>
  <w:style w:type="character" w:customStyle="1" w:styleId="hljs-attr">
    <w:name w:val="hljs-attr"/>
    <w:basedOn w:val="DefaultParagraphFont"/>
    <w:rsid w:val="0070138E"/>
  </w:style>
  <w:style w:type="character" w:customStyle="1" w:styleId="hljs-string">
    <w:name w:val="hljs-string"/>
    <w:basedOn w:val="DefaultParagraphFont"/>
    <w:rsid w:val="0070138E"/>
  </w:style>
  <w:style w:type="character" w:customStyle="1" w:styleId="hljs-title">
    <w:name w:val="hljs-title"/>
    <w:basedOn w:val="DefaultParagraphFont"/>
    <w:rsid w:val="0070138E"/>
  </w:style>
  <w:style w:type="character" w:customStyle="1" w:styleId="hljs-variable">
    <w:name w:val="hljs-variable"/>
    <w:basedOn w:val="DefaultParagraphFont"/>
    <w:rsid w:val="0070138E"/>
  </w:style>
  <w:style w:type="character" w:customStyle="1" w:styleId="hljs-params">
    <w:name w:val="hljs-params"/>
    <w:basedOn w:val="DefaultParagraphFont"/>
    <w:rsid w:val="0070138E"/>
  </w:style>
  <w:style w:type="character" w:customStyle="1" w:styleId="hljs-attribute">
    <w:name w:val="hljs-attribute"/>
    <w:basedOn w:val="DefaultParagraphFont"/>
    <w:rsid w:val="0070138E"/>
  </w:style>
  <w:style w:type="paragraph" w:styleId="NormalWeb">
    <w:name w:val="Normal (Web)"/>
    <w:basedOn w:val="Normal"/>
    <w:uiPriority w:val="99"/>
    <w:semiHidden/>
    <w:unhideWhenUsed/>
    <w:rsid w:val="0070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r-only">
    <w:name w:val="sr-only"/>
    <w:basedOn w:val="DefaultParagraphFont"/>
    <w:rsid w:val="0070138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13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138E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placeholder">
    <w:name w:val="placeholder"/>
    <w:basedOn w:val="Normal"/>
    <w:rsid w:val="0070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s-15">
    <w:name w:val="ms-1.5"/>
    <w:basedOn w:val="DefaultParagraphFont"/>
    <w:rsid w:val="0070138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13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138E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Lahari Landa</cp:lastModifiedBy>
  <cp:revision>2</cp:revision>
  <dcterms:created xsi:type="dcterms:W3CDTF">2025-07-27T17:50:00Z</dcterms:created>
  <dcterms:modified xsi:type="dcterms:W3CDTF">2025-07-27T17:50:00Z</dcterms:modified>
  <cp:category/>
</cp:coreProperties>
</file>