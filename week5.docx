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78" w:type="dxa"/>
        <w:tblInd w:w="113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8642"/>
        <w:gridCol w:w="236"/>
      </w:tblGrid>
      <w:tr w:rsidR="006079A6" w:rsidRPr="006079A6" w14:paraId="63D7F734" w14:textId="77777777" w:rsidTr="006079A6">
        <w:trPr>
          <w:gridAfter w:val="1"/>
          <w:wAfter w:w="236" w:type="dxa"/>
          <w:trHeight w:val="586"/>
        </w:trPr>
        <w:tc>
          <w:tcPr>
            <w:tcW w:w="8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3F7D8" w14:textId="77777777" w:rsidR="006079A6" w:rsidRPr="006079A6" w:rsidRDefault="006079A6" w:rsidP="006079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48"/>
                <w:szCs w:val="48"/>
                <w:lang w:val="en-IN" w:eastAsia="en-IN"/>
              </w:rPr>
            </w:pPr>
            <w:r w:rsidRPr="006079A6">
              <w:rPr>
                <w:rFonts w:ascii="Aptos Narrow" w:eastAsia="Times New Roman" w:hAnsi="Aptos Narrow" w:cs="Times New Roman"/>
                <w:b/>
                <w:bCs/>
                <w:color w:val="000000"/>
                <w:sz w:val="48"/>
                <w:szCs w:val="48"/>
                <w:lang w:val="en-IN" w:eastAsia="en-IN"/>
              </w:rPr>
              <w:t>Creating Microservices for account and loan</w:t>
            </w:r>
          </w:p>
        </w:tc>
      </w:tr>
      <w:tr w:rsidR="006079A6" w:rsidRPr="006079A6" w14:paraId="6917FEC2" w14:textId="77777777" w:rsidTr="006079A6">
        <w:trPr>
          <w:trHeight w:val="288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368A5" w14:textId="77777777" w:rsidR="006079A6" w:rsidRPr="006079A6" w:rsidRDefault="006079A6" w:rsidP="006079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6B38" w14:textId="77777777" w:rsidR="006079A6" w:rsidRPr="006079A6" w:rsidRDefault="006079A6" w:rsidP="006079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</w:p>
        </w:tc>
      </w:tr>
    </w:tbl>
    <w:p w14:paraId="5F4E3D30" w14:textId="77777777" w:rsidR="003A0B33" w:rsidRDefault="00000000">
      <w:pPr>
        <w:pStyle w:val="Heading2"/>
      </w:pPr>
      <w:r>
        <w:t>account-</w:t>
      </w:r>
    </w:p>
    <w:p w14:paraId="4F5FB1BC" w14:textId="77777777" w:rsidR="006079A6" w:rsidRPr="006079A6" w:rsidRDefault="006079A6" w:rsidP="006079A6"/>
    <w:p w14:paraId="5FC9C14D" w14:textId="521A8ADE" w:rsidR="001A21F6" w:rsidRDefault="003A0B33">
      <w:pPr>
        <w:pStyle w:val="Heading2"/>
      </w:pPr>
      <w:r>
        <w:t xml:space="preserve"> </w:t>
      </w:r>
      <w:r w:rsidR="00000000">
        <w:t>AccountApplication.java</w:t>
      </w:r>
    </w:p>
    <w:p w14:paraId="5A099E08" w14:textId="77777777" w:rsidR="001A21F6" w:rsidRDefault="00000000">
      <w:r>
        <w:br/>
        <w:t>package com.example.accountservice;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</w:r>
      <w:r>
        <w:br/>
        <w:t>@SpringBootApplication</w:t>
      </w:r>
      <w:r>
        <w:br/>
        <w:t>public class AccountApplication {</w:t>
      </w:r>
      <w:r>
        <w:br/>
        <w:t xml:space="preserve">    public static void main(String[] args) {</w:t>
      </w:r>
      <w:r>
        <w:br/>
        <w:t xml:space="preserve">        SpringApplication.run(AccountApplication.class, args);</w:t>
      </w:r>
      <w:r>
        <w:br/>
        <w:t xml:space="preserve">    }</w:t>
      </w:r>
      <w:r>
        <w:br/>
        <w:t>}</w:t>
      </w:r>
      <w:r>
        <w:br/>
      </w:r>
    </w:p>
    <w:p w14:paraId="4DA43B83" w14:textId="77777777" w:rsidR="003A0B33" w:rsidRDefault="00000000">
      <w:pPr>
        <w:pStyle w:val="Heading2"/>
      </w:pPr>
      <w:r>
        <w:t>account-</w:t>
      </w:r>
    </w:p>
    <w:p w14:paraId="3E008ACC" w14:textId="46FF5D1F" w:rsidR="001A21F6" w:rsidRDefault="003A0B33">
      <w:pPr>
        <w:pStyle w:val="Heading2"/>
      </w:pPr>
      <w:r>
        <w:t xml:space="preserve"> </w:t>
      </w:r>
      <w:r w:rsidR="00000000">
        <w:t>AccountController.java</w:t>
      </w:r>
    </w:p>
    <w:p w14:paraId="35D9918C" w14:textId="77777777" w:rsidR="001A21F6" w:rsidRDefault="00000000">
      <w:r>
        <w:br/>
        <w:t>package com.example.accountservice.controller;</w:t>
      </w:r>
      <w:r>
        <w:br/>
      </w:r>
      <w:r>
        <w:br/>
        <w:t>import org.springframework.web.bind.annotation.*;</w:t>
      </w:r>
      <w:r>
        <w:br/>
        <w:t>import java.math.BigDecimal;</w:t>
      </w:r>
      <w:r>
        <w:br/>
        <w:t>import java.util.*;</w:t>
      </w:r>
      <w:r>
        <w:br/>
        <w:t>import java.util.concurrent.ConcurrentHashMap;</w:t>
      </w:r>
      <w:r>
        <w:br/>
      </w:r>
      <w:r>
        <w:br/>
        <w:t>@RestController</w:t>
      </w:r>
      <w:r>
        <w:br/>
        <w:t>@RequestMapping("/accounts")</w:t>
      </w:r>
      <w:r>
        <w:br/>
        <w:t>public class AccountController {</w:t>
      </w:r>
      <w:r>
        <w:br/>
      </w:r>
      <w:r>
        <w:br/>
        <w:t xml:space="preserve">    private final Map&lt;String, Account&gt; store = new ConcurrentHashMap&lt;&gt;();</w:t>
      </w:r>
      <w:r>
        <w:br/>
      </w:r>
      <w:r>
        <w:br/>
        <w:t xml:space="preserve">    @PostMapping</w:t>
      </w:r>
      <w:r>
        <w:br/>
        <w:t xml:space="preserve">    public Account create(@RequestBody CreateAccountRequest req) {</w:t>
      </w:r>
      <w:r>
        <w:br/>
        <w:t xml:space="preserve">        Account acc = new Account(UUID.randomUUID().toString(), req.getName(), BigDecimal.ZERO);</w:t>
      </w:r>
      <w:r>
        <w:br/>
      </w:r>
      <w:r>
        <w:lastRenderedPageBreak/>
        <w:t xml:space="preserve">        store.put(acc.getId(), acc);</w:t>
      </w:r>
      <w:r>
        <w:br/>
        <w:t xml:space="preserve">        return acc;</w:t>
      </w:r>
      <w:r>
        <w:br/>
        <w:t xml:space="preserve">    }</w:t>
      </w:r>
      <w:r>
        <w:br/>
      </w:r>
      <w:r>
        <w:br/>
        <w:t xml:space="preserve">    @GetMapping("/{id}")</w:t>
      </w:r>
      <w:r>
        <w:br/>
        <w:t xml:space="preserve">    public Account get(@PathVariable String id) {</w:t>
      </w:r>
      <w:r>
        <w:br/>
        <w:t xml:space="preserve">        return store.getOrDefault(id, null);</w:t>
      </w:r>
      <w:r>
        <w:br/>
        <w:t xml:space="preserve">    }</w:t>
      </w:r>
      <w:r>
        <w:br/>
        <w:t>}</w:t>
      </w:r>
      <w:r>
        <w:br/>
      </w:r>
      <w:r>
        <w:br/>
        <w:t>class CreateAccountRequest {</w:t>
      </w:r>
      <w:r>
        <w:br/>
        <w:t xml:space="preserve">    private String name;</w:t>
      </w:r>
      <w:r>
        <w:br/>
        <w:t xml:space="preserve">    public String getName() { return name; }</w:t>
      </w:r>
      <w:r>
        <w:br/>
        <w:t xml:space="preserve">    public void setName(String name) { this.name = name; }</w:t>
      </w:r>
      <w:r>
        <w:br/>
        <w:t>}</w:t>
      </w:r>
      <w:r>
        <w:br/>
      </w:r>
      <w:r>
        <w:br/>
        <w:t>class Account {</w:t>
      </w:r>
      <w:r>
        <w:br/>
        <w:t xml:space="preserve">    private String id;</w:t>
      </w:r>
      <w:r>
        <w:br/>
        <w:t xml:space="preserve">    private String name;</w:t>
      </w:r>
      <w:r>
        <w:br/>
        <w:t xml:space="preserve">    private BigDecimal balance;</w:t>
      </w:r>
      <w:r>
        <w:br/>
      </w:r>
      <w:r>
        <w:br/>
        <w:t xml:space="preserve">    public Account(String id, String name, BigDecimal balance) {</w:t>
      </w:r>
      <w:r>
        <w:br/>
        <w:t xml:space="preserve">        this.id = id;</w:t>
      </w:r>
      <w:r>
        <w:br/>
        <w:t xml:space="preserve">        this.name = name;</w:t>
      </w:r>
      <w:r>
        <w:br/>
        <w:t xml:space="preserve">        this.balance = balance;</w:t>
      </w:r>
      <w:r>
        <w:br/>
        <w:t xml:space="preserve">    }</w:t>
      </w:r>
      <w:r>
        <w:br/>
      </w:r>
      <w:r>
        <w:br/>
        <w:t xml:space="preserve">    public String getId() { return id; }</w:t>
      </w:r>
      <w:r>
        <w:br/>
        <w:t xml:space="preserve">    public String getName() { return name; }</w:t>
      </w:r>
      <w:r>
        <w:br/>
        <w:t xml:space="preserve">    public BigDecimal getBalance() { return balance; }</w:t>
      </w:r>
      <w:r>
        <w:br/>
        <w:t>}</w:t>
      </w:r>
      <w:r>
        <w:br/>
      </w:r>
    </w:p>
    <w:p w14:paraId="2E10520B" w14:textId="77777777" w:rsidR="003A0B33" w:rsidRDefault="00000000">
      <w:pPr>
        <w:pStyle w:val="Heading2"/>
      </w:pPr>
      <w:r>
        <w:t>loan-service</w:t>
      </w:r>
    </w:p>
    <w:p w14:paraId="76B16EBD" w14:textId="043CDDA9" w:rsidR="001A21F6" w:rsidRDefault="00000000">
      <w:pPr>
        <w:pStyle w:val="Heading2"/>
      </w:pPr>
      <w:r>
        <w:t>LoanApplication.java</w:t>
      </w:r>
    </w:p>
    <w:p w14:paraId="0FF2426C" w14:textId="77777777" w:rsidR="001A21F6" w:rsidRDefault="00000000">
      <w:r>
        <w:br/>
        <w:t>package com.example.loanservice;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</w:r>
      <w:r>
        <w:br/>
        <w:t>@SpringBootApplication</w:t>
      </w:r>
      <w:r>
        <w:br/>
        <w:t>public class LoanApplication {</w:t>
      </w:r>
      <w:r>
        <w:br/>
      </w:r>
      <w:r>
        <w:lastRenderedPageBreak/>
        <w:t xml:space="preserve">    public static void main(String[] args) {</w:t>
      </w:r>
      <w:r>
        <w:br/>
        <w:t xml:space="preserve">        SpringApplication.run(LoanApplication.class, args);</w:t>
      </w:r>
      <w:r>
        <w:br/>
        <w:t xml:space="preserve">    }</w:t>
      </w:r>
      <w:r>
        <w:br/>
        <w:t>}</w:t>
      </w:r>
      <w:r>
        <w:br/>
      </w:r>
    </w:p>
    <w:p w14:paraId="235718D7" w14:textId="77777777" w:rsidR="003A0B33" w:rsidRDefault="00000000">
      <w:pPr>
        <w:pStyle w:val="Heading2"/>
      </w:pPr>
      <w:r>
        <w:t>loan-service</w:t>
      </w:r>
    </w:p>
    <w:p w14:paraId="5BEAE327" w14:textId="7BF5E4CA" w:rsidR="001A21F6" w:rsidRDefault="00000000">
      <w:pPr>
        <w:pStyle w:val="Heading2"/>
      </w:pPr>
      <w:r>
        <w:t>LoanController.java</w:t>
      </w:r>
    </w:p>
    <w:p w14:paraId="5D1938AA" w14:textId="77777777" w:rsidR="001A21F6" w:rsidRDefault="00000000">
      <w:r>
        <w:br/>
        <w:t>package com.example.loanservice.controller;</w:t>
      </w:r>
      <w:r>
        <w:br/>
      </w:r>
      <w:r>
        <w:br/>
        <w:t>import org.springframework.web.bind.annotation.*;</w:t>
      </w:r>
      <w:r>
        <w:br/>
        <w:t>import java.math.BigDecimal;</w:t>
      </w:r>
      <w:r>
        <w:br/>
        <w:t>import java.util.*;</w:t>
      </w:r>
      <w:r>
        <w:br/>
        <w:t>import java.util.concurrent.ConcurrentHashMap;</w:t>
      </w:r>
      <w:r>
        <w:br/>
      </w:r>
      <w:r>
        <w:br/>
        <w:t>@RestController</w:t>
      </w:r>
      <w:r>
        <w:br/>
        <w:t>@RequestMapping("/loans")</w:t>
      </w:r>
      <w:r>
        <w:br/>
        <w:t>public class LoanController {</w:t>
      </w:r>
      <w:r>
        <w:br/>
      </w:r>
      <w:r>
        <w:br/>
        <w:t xml:space="preserve">    private final Map&lt;String, Loan&gt; store = new ConcurrentHashMap&lt;&gt;();</w:t>
      </w:r>
      <w:r>
        <w:br/>
      </w:r>
      <w:r>
        <w:br/>
        <w:t xml:space="preserve">    @PostMapping</w:t>
      </w:r>
      <w:r>
        <w:br/>
        <w:t xml:space="preserve">    public Loan apply(@RequestBody ApplyLoanRequest req) {</w:t>
      </w:r>
      <w:r>
        <w:br/>
        <w:t xml:space="preserve">        Loan loan = new Loan(UUID.randomUUID().toString(), req.getAccountId(), req.getAmount(), "PENDING");</w:t>
      </w:r>
      <w:r>
        <w:br/>
        <w:t xml:space="preserve">        store.put(loan.getId(), loan);</w:t>
      </w:r>
      <w:r>
        <w:br/>
        <w:t xml:space="preserve">        return loan;</w:t>
      </w:r>
      <w:r>
        <w:br/>
        <w:t xml:space="preserve">    }</w:t>
      </w:r>
      <w:r>
        <w:br/>
      </w:r>
      <w:r>
        <w:br/>
        <w:t xml:space="preserve">    @GetMapping("/{id}")</w:t>
      </w:r>
      <w:r>
        <w:br/>
        <w:t xml:space="preserve">    public Loan get(@PathVariable String id) {</w:t>
      </w:r>
      <w:r>
        <w:br/>
        <w:t xml:space="preserve">        return store.getOrDefault(id, null);</w:t>
      </w:r>
      <w:r>
        <w:br/>
        <w:t xml:space="preserve">    }</w:t>
      </w:r>
      <w:r>
        <w:br/>
        <w:t>}</w:t>
      </w:r>
      <w:r>
        <w:br/>
      </w:r>
      <w:r>
        <w:br/>
        <w:t>class ApplyLoanRequest {</w:t>
      </w:r>
      <w:r>
        <w:br/>
        <w:t xml:space="preserve">    private String accountId;</w:t>
      </w:r>
      <w:r>
        <w:br/>
        <w:t xml:space="preserve">    private BigDecimal amount;</w:t>
      </w:r>
      <w:r>
        <w:br/>
      </w:r>
      <w:r>
        <w:br/>
        <w:t xml:space="preserve">    public String getAccountId() { return accountId; }</w:t>
      </w:r>
      <w:r>
        <w:br/>
        <w:t xml:space="preserve">    public void setAccountId(String accountId) { this.accountId = accountId; }</w:t>
      </w:r>
      <w:r>
        <w:br/>
        <w:t xml:space="preserve">    public BigDecimal getAmount() { return amount; }</w:t>
      </w:r>
      <w:r>
        <w:br/>
      </w:r>
      <w:r>
        <w:lastRenderedPageBreak/>
        <w:t xml:space="preserve">    public void setAmount(BigDecimal amount) { this.amount = amount; }</w:t>
      </w:r>
      <w:r>
        <w:br/>
        <w:t>}</w:t>
      </w:r>
      <w:r>
        <w:br/>
      </w:r>
      <w:r>
        <w:br/>
        <w:t>class Loan {</w:t>
      </w:r>
      <w:r>
        <w:br/>
        <w:t xml:space="preserve">    private String id;</w:t>
      </w:r>
      <w:r>
        <w:br/>
        <w:t xml:space="preserve">    private String accountId;</w:t>
      </w:r>
      <w:r>
        <w:br/>
        <w:t xml:space="preserve">    private BigDecimal amount;</w:t>
      </w:r>
      <w:r>
        <w:br/>
        <w:t xml:space="preserve">    private String status;</w:t>
      </w:r>
      <w:r>
        <w:br/>
      </w:r>
      <w:r>
        <w:br/>
        <w:t xml:space="preserve">    public Loan(String id, String accountId, BigDecimal amount, String status) {</w:t>
      </w:r>
      <w:r>
        <w:br/>
        <w:t xml:space="preserve">        this.id = id;</w:t>
      </w:r>
      <w:r>
        <w:br/>
        <w:t xml:space="preserve">        this.accountId = accountId;</w:t>
      </w:r>
      <w:r>
        <w:br/>
        <w:t xml:space="preserve">        this.amount = amount;</w:t>
      </w:r>
      <w:r>
        <w:br/>
        <w:t xml:space="preserve">        this.status = status;</w:t>
      </w:r>
      <w:r>
        <w:br/>
        <w:t xml:space="preserve">    }</w:t>
      </w:r>
      <w:r>
        <w:br/>
      </w:r>
      <w:r>
        <w:br/>
        <w:t xml:space="preserve">    public String getId() { return id; }</w:t>
      </w:r>
      <w:r>
        <w:br/>
        <w:t xml:space="preserve">    public String getAccountId() { return accountId; }</w:t>
      </w:r>
      <w:r>
        <w:br/>
        <w:t xml:space="preserve">    public BigDecimal getAmount() { return amount; }</w:t>
      </w:r>
      <w:r>
        <w:br/>
        <w:t xml:space="preserve">    public String getStatus() { return status; }</w:t>
      </w:r>
      <w:r>
        <w:br/>
        <w:t>}</w:t>
      </w:r>
      <w:r>
        <w:br/>
      </w:r>
    </w:p>
    <w:p w14:paraId="547F72AC" w14:textId="77777777" w:rsidR="003A0B33" w:rsidRDefault="00000000">
      <w:pPr>
        <w:pStyle w:val="Heading2"/>
      </w:pPr>
      <w:proofErr w:type="spellStart"/>
      <w:r>
        <w:t>api</w:t>
      </w:r>
      <w:proofErr w:type="spellEnd"/>
      <w:r>
        <w:t>-</w:t>
      </w:r>
    </w:p>
    <w:p w14:paraId="2B9FC85F" w14:textId="7ECB3364" w:rsidR="001A21F6" w:rsidRDefault="003A0B33">
      <w:pPr>
        <w:pStyle w:val="Heading2"/>
      </w:pPr>
      <w:r>
        <w:t xml:space="preserve"> </w:t>
      </w:r>
      <w:r w:rsidR="00000000">
        <w:t>GatewayApplication.java</w:t>
      </w:r>
    </w:p>
    <w:p w14:paraId="2BD6AC98" w14:textId="77777777" w:rsidR="001A21F6" w:rsidRDefault="00000000">
      <w:r>
        <w:br/>
        <w:t>package com.example.apigateway;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</w:r>
      <w:r>
        <w:br/>
        <w:t>@SpringBootApplication</w:t>
      </w:r>
      <w:r>
        <w:br/>
        <w:t>public class GatewayApplication {</w:t>
      </w:r>
      <w:r>
        <w:br/>
        <w:t xml:space="preserve">    public static void main(String[] args) {</w:t>
      </w:r>
      <w:r>
        <w:br/>
        <w:t xml:space="preserve">        SpringApplication.run(GatewayApplication.class, args);</w:t>
      </w:r>
      <w:r>
        <w:br/>
        <w:t xml:space="preserve">    }</w:t>
      </w:r>
      <w:r>
        <w:br/>
        <w:t>}</w:t>
      </w:r>
      <w:r>
        <w:br/>
      </w:r>
    </w:p>
    <w:p w14:paraId="5AFF636A" w14:textId="77777777" w:rsidR="003A0B33" w:rsidRDefault="00000000">
      <w:pPr>
        <w:pStyle w:val="Heading2"/>
      </w:pPr>
      <w:proofErr w:type="spellStart"/>
      <w:r>
        <w:lastRenderedPageBreak/>
        <w:t>api</w:t>
      </w:r>
      <w:proofErr w:type="spellEnd"/>
      <w:r>
        <w:t>-gateway</w:t>
      </w:r>
    </w:p>
    <w:p w14:paraId="65A81304" w14:textId="30A8E900" w:rsidR="001A21F6" w:rsidRDefault="00000000">
      <w:pPr>
        <w:pStyle w:val="Heading2"/>
      </w:pPr>
      <w:proofErr w:type="spellStart"/>
      <w:r>
        <w:t>application.yml</w:t>
      </w:r>
      <w:proofErr w:type="spellEnd"/>
    </w:p>
    <w:p w14:paraId="7BEE6B73" w14:textId="77777777" w:rsidR="001A21F6" w:rsidRDefault="00000000">
      <w:r>
        <w:br/>
        <w:t>server:</w:t>
      </w:r>
      <w:r>
        <w:br/>
        <w:t xml:space="preserve">  port: 8080</w:t>
      </w:r>
      <w:r>
        <w:br/>
      </w:r>
      <w:r>
        <w:br/>
        <w:t>spring:</w:t>
      </w:r>
      <w:r>
        <w:br/>
        <w:t xml:space="preserve">  cloud:</w:t>
      </w:r>
      <w:r>
        <w:br/>
        <w:t xml:space="preserve">    gateway:</w:t>
      </w:r>
      <w:r>
        <w:br/>
        <w:t xml:space="preserve">      routes:</w:t>
      </w:r>
      <w:r>
        <w:br/>
        <w:t xml:space="preserve">        - id: account-service</w:t>
      </w:r>
      <w:r>
        <w:br/>
        <w:t xml:space="preserve">          uri: http://localhost:8081</w:t>
      </w:r>
      <w:r>
        <w:br/>
        <w:t xml:space="preserve">          predicates:</w:t>
      </w:r>
      <w:r>
        <w:br/>
        <w:t xml:space="preserve">            - Path=/accounts/**</w:t>
      </w:r>
      <w:r>
        <w:br/>
        <w:t xml:space="preserve">          filters:</w:t>
      </w:r>
      <w:r>
        <w:br/>
        <w:t xml:space="preserve">            - StripPrefix=1</w:t>
      </w:r>
      <w:r>
        <w:br/>
        <w:t xml:space="preserve">        - id: loan-service</w:t>
      </w:r>
      <w:r>
        <w:br/>
        <w:t xml:space="preserve">          uri: http://localhost:8082</w:t>
      </w:r>
      <w:r>
        <w:br/>
        <w:t xml:space="preserve">          predicates:</w:t>
      </w:r>
      <w:r>
        <w:br/>
        <w:t xml:space="preserve">            - Path=/loans/**</w:t>
      </w:r>
      <w:r>
        <w:br/>
        <w:t xml:space="preserve">          filters:</w:t>
      </w:r>
      <w:r>
        <w:br/>
        <w:t xml:space="preserve">            - StripPrefix=1</w:t>
      </w:r>
      <w:r>
        <w:br/>
      </w:r>
    </w:p>
    <w:sectPr w:rsidR="001A21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154200">
    <w:abstractNumId w:val="8"/>
  </w:num>
  <w:num w:numId="2" w16cid:durableId="518661893">
    <w:abstractNumId w:val="6"/>
  </w:num>
  <w:num w:numId="3" w16cid:durableId="83303851">
    <w:abstractNumId w:val="5"/>
  </w:num>
  <w:num w:numId="4" w16cid:durableId="425350176">
    <w:abstractNumId w:val="4"/>
  </w:num>
  <w:num w:numId="5" w16cid:durableId="76949000">
    <w:abstractNumId w:val="7"/>
  </w:num>
  <w:num w:numId="6" w16cid:durableId="1323895682">
    <w:abstractNumId w:val="3"/>
  </w:num>
  <w:num w:numId="7" w16cid:durableId="1485513777">
    <w:abstractNumId w:val="2"/>
  </w:num>
  <w:num w:numId="8" w16cid:durableId="1864435560">
    <w:abstractNumId w:val="1"/>
  </w:num>
  <w:num w:numId="9" w16cid:durableId="208294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21F6"/>
    <w:rsid w:val="0029639D"/>
    <w:rsid w:val="00326F90"/>
    <w:rsid w:val="003A0B33"/>
    <w:rsid w:val="005A3FAB"/>
    <w:rsid w:val="006079A6"/>
    <w:rsid w:val="00AA1D8D"/>
    <w:rsid w:val="00AB09D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74453"/>
  <w14:defaultImageDpi w14:val="300"/>
  <w15:docId w15:val="{CBBC9A94-EB27-4194-AC77-F25C062A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Lahari Landa</cp:lastModifiedBy>
  <cp:revision>2</cp:revision>
  <dcterms:created xsi:type="dcterms:W3CDTF">2025-07-20T16:53:00Z</dcterms:created>
  <dcterms:modified xsi:type="dcterms:W3CDTF">2025-07-20T16:53:00Z</dcterms:modified>
  <cp:category/>
</cp:coreProperties>
</file>