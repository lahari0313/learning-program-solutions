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6ECE8" w14:textId="77777777" w:rsidR="00AD57B1" w:rsidRDefault="00000000">
      <w:pPr>
        <w:pStyle w:val="Heading1"/>
      </w:pPr>
      <w:r>
        <w:t>Design Patterns &amp; Algorithm Exercises</w:t>
      </w:r>
    </w:p>
    <w:p w14:paraId="5F5B5E04" w14:textId="77777777" w:rsidR="00AD57B1" w:rsidRDefault="00000000">
      <w:pPr>
        <w:pStyle w:val="Heading2"/>
      </w:pPr>
      <w:r>
        <w:t>Exercise 1: Singleton Pattern</w:t>
      </w:r>
    </w:p>
    <w:p w14:paraId="4F32A235" w14:textId="77777777" w:rsidR="00AD57B1" w:rsidRDefault="00000000">
      <w:r>
        <w:t>The Singleton Pattern ensures only one instance of a class exists and provides global access to it.</w:t>
      </w:r>
    </w:p>
    <w:p w14:paraId="6485B487" w14:textId="77777777" w:rsidR="00AD57B1" w:rsidRDefault="00000000">
      <w:pPr>
        <w:pStyle w:val="Heading3"/>
      </w:pPr>
      <w:r>
        <w:t>Java Code: Logger.java</w:t>
      </w:r>
    </w:p>
    <w:p w14:paraId="786B80BF" w14:textId="77777777" w:rsidR="00AD57B1" w:rsidRDefault="00000000">
      <w:r>
        <w:br/>
        <w:t>public class Logger {</w:t>
      </w:r>
      <w:r>
        <w:br/>
        <w:t xml:space="preserve">    private static Logger instance;</w:t>
      </w:r>
      <w:r>
        <w:br/>
      </w:r>
      <w:r>
        <w:br/>
        <w:t xml:space="preserve">    private Logger() {</w:t>
      </w:r>
      <w:r>
        <w:br/>
        <w:t xml:space="preserve">        System.out.println("Logger Initialized");</w:t>
      </w:r>
      <w:r>
        <w:br/>
        <w:t xml:space="preserve">    }</w:t>
      </w:r>
      <w:r>
        <w:br/>
      </w:r>
      <w:r>
        <w:br/>
        <w:t xml:space="preserve">    public static Logger getInstance() {</w:t>
      </w:r>
      <w:r>
        <w:br/>
        <w:t xml:space="preserve">        if (instance == null) {</w:t>
      </w:r>
      <w:r>
        <w:br/>
        <w:t xml:space="preserve">            instance = new Logger();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</w:r>
      <w:r>
        <w:br/>
        <w:t xml:space="preserve">    public void log(String message) {</w:t>
      </w:r>
      <w:r>
        <w:br/>
        <w:t xml:space="preserve">        System.out.println("[LOG] " + message);</w:t>
      </w:r>
      <w:r>
        <w:br/>
        <w:t xml:space="preserve">    }</w:t>
      </w:r>
      <w:r>
        <w:br/>
        <w:t>}</w:t>
      </w:r>
      <w:r>
        <w:br/>
      </w:r>
    </w:p>
    <w:p w14:paraId="4F371A32" w14:textId="77777777" w:rsidR="00AD57B1" w:rsidRDefault="00000000">
      <w:pPr>
        <w:pStyle w:val="Heading3"/>
      </w:pPr>
      <w:r>
        <w:t>Java Code: Main.java</w:t>
      </w:r>
    </w:p>
    <w:p w14:paraId="24FEA58F" w14:textId="77777777" w:rsidR="00D47BF9" w:rsidRDefault="00000000">
      <w:r>
        <w:br/>
        <w:t>public class Main {</w:t>
      </w:r>
      <w:r>
        <w:br/>
        <w:t xml:space="preserve">    public static void main(String[] args) {</w:t>
      </w:r>
      <w:r>
        <w:br/>
        <w:t xml:space="preserve">        Logger logger1 = Logger.getInstance();</w:t>
      </w:r>
      <w:r>
        <w:br/>
        <w:t xml:space="preserve">        logger1.log("First message");</w:t>
      </w:r>
      <w:r>
        <w:br/>
      </w:r>
      <w:r>
        <w:br/>
        <w:t xml:space="preserve">        Logger logger2 = Logger.getInstance();</w:t>
      </w:r>
      <w:r>
        <w:br/>
        <w:t xml:space="preserve">        logger2.log("Second message");</w:t>
      </w:r>
      <w:r>
        <w:br/>
      </w:r>
      <w:r>
        <w:br/>
        <w:t xml:space="preserve">        System.out.println("Are both loggers the same instance? " + (logger1 == </w:t>
      </w:r>
      <w:proofErr w:type="gramStart"/>
      <w:r>
        <w:t>logger2))</w:t>
      </w:r>
      <w:proofErr w:type="gramEnd"/>
      <w:r>
        <w:t>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320C4486" w14:textId="77777777" w:rsidR="00D47BF9" w:rsidRDefault="00D47BF9"/>
    <w:p w14:paraId="6E3825E2" w14:textId="77777777" w:rsidR="00D47BF9" w:rsidRDefault="00D47BF9"/>
    <w:p w14:paraId="07BB7D9F" w14:textId="77777777" w:rsidR="00D47BF9" w:rsidRDefault="00D47BF9"/>
    <w:p w14:paraId="0FF4BEEB" w14:textId="7B124A5B" w:rsidR="00AD57B1" w:rsidRPr="00D47BF9" w:rsidRDefault="00D47BF9">
      <w:pPr>
        <w:rPr>
          <w:color w:val="365F91" w:themeColor="accent1" w:themeShade="BF"/>
          <w:sz w:val="32"/>
          <w:szCs w:val="32"/>
        </w:rPr>
      </w:pPr>
      <w:r w:rsidRPr="00D47BF9">
        <w:rPr>
          <w:color w:val="365F91" w:themeColor="accent1" w:themeShade="BF"/>
          <w:sz w:val="32"/>
          <w:szCs w:val="32"/>
        </w:rPr>
        <w:lastRenderedPageBreak/>
        <w:t>output</w:t>
      </w:r>
    </w:p>
    <w:p w14:paraId="7EE60F67" w14:textId="7FC373CC" w:rsidR="00D47BF9" w:rsidRDefault="00D47BF9">
      <w:r w:rsidRPr="00D47BF9">
        <w:drawing>
          <wp:inline distT="0" distB="0" distL="0" distR="0" wp14:anchorId="083E4D07" wp14:editId="3825EAA2">
            <wp:extent cx="5486400" cy="2809240"/>
            <wp:effectExtent l="0" t="0" r="0" b="0"/>
            <wp:docPr id="1346201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011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D2D" w14:textId="77777777" w:rsidR="00AD57B1" w:rsidRDefault="00000000">
      <w:r>
        <w:br w:type="page"/>
      </w:r>
    </w:p>
    <w:p w14:paraId="1133ACD8" w14:textId="77777777" w:rsidR="00AD57B1" w:rsidRDefault="00000000">
      <w:pPr>
        <w:pStyle w:val="Heading2"/>
      </w:pPr>
      <w:r>
        <w:lastRenderedPageBreak/>
        <w:t>Exercise 2: Factory Method Pattern</w:t>
      </w:r>
    </w:p>
    <w:p w14:paraId="067A979D" w14:textId="77777777" w:rsidR="00AD57B1" w:rsidRDefault="00000000">
      <w:r>
        <w:t>The Factory Method Pattern provides an interface for creating objects in a superclass but allows subclasses to alter the type of objects that will be created.</w:t>
      </w:r>
    </w:p>
    <w:p w14:paraId="28171DE8" w14:textId="77777777" w:rsidR="00AD57B1" w:rsidRDefault="00000000">
      <w:pPr>
        <w:pStyle w:val="Heading3"/>
      </w:pPr>
      <w:r>
        <w:t>Java Code: Document.java</w:t>
      </w:r>
    </w:p>
    <w:p w14:paraId="19E305C8" w14:textId="77777777" w:rsidR="00AD57B1" w:rsidRDefault="00000000">
      <w:r>
        <w:br/>
        <w:t>public interface Document {</w:t>
      </w:r>
      <w:r>
        <w:br/>
        <w:t xml:space="preserve">    void open();</w:t>
      </w:r>
      <w:r>
        <w:br/>
        <w:t>}</w:t>
      </w:r>
      <w:r>
        <w:br/>
      </w:r>
    </w:p>
    <w:p w14:paraId="35617B7C" w14:textId="77777777" w:rsidR="00AD57B1" w:rsidRDefault="00000000">
      <w:pPr>
        <w:pStyle w:val="Heading3"/>
      </w:pPr>
      <w:r>
        <w:t>Java Code: WordDocument, PdfDocument, ExcelDocument</w:t>
      </w:r>
    </w:p>
    <w:p w14:paraId="77CB15DE" w14:textId="77777777" w:rsidR="00AD57B1" w:rsidRDefault="00000000">
      <w:r>
        <w:br/>
        <w:t>public class WordDocument implements Document {</w:t>
      </w:r>
      <w:r>
        <w:br/>
        <w:t xml:space="preserve">    public void open() {</w:t>
      </w:r>
      <w:r>
        <w:br/>
        <w:t xml:space="preserve">        System.out.println("Opening Word document...");</w:t>
      </w:r>
      <w:r>
        <w:br/>
        <w:t xml:space="preserve">    }</w:t>
      </w:r>
      <w:r>
        <w:br/>
        <w:t>}</w:t>
      </w:r>
      <w:r>
        <w:br/>
      </w:r>
      <w:r>
        <w:br/>
        <w:t>public class PdfDocument implements Document {</w:t>
      </w:r>
      <w:r>
        <w:br/>
        <w:t xml:space="preserve">    public void open() {</w:t>
      </w:r>
      <w:r>
        <w:br/>
        <w:t xml:space="preserve">        System.out.println("Opening PDF document...");</w:t>
      </w:r>
      <w:r>
        <w:br/>
        <w:t xml:space="preserve">    }</w:t>
      </w:r>
      <w:r>
        <w:br/>
        <w:t>}</w:t>
      </w:r>
      <w:r>
        <w:br/>
      </w:r>
      <w:r>
        <w:br/>
        <w:t>public class ExcelDocument implements Document {</w:t>
      </w:r>
      <w:r>
        <w:br/>
        <w:t xml:space="preserve">    public void open() {</w:t>
      </w:r>
      <w:r>
        <w:br/>
        <w:t xml:space="preserve">        System.out.println("Opening Excel document...");</w:t>
      </w:r>
      <w:r>
        <w:br/>
        <w:t xml:space="preserve">    }</w:t>
      </w:r>
      <w:r>
        <w:br/>
        <w:t>}</w:t>
      </w:r>
      <w:r>
        <w:br/>
      </w:r>
    </w:p>
    <w:p w14:paraId="4512CCF9" w14:textId="77777777" w:rsidR="00AD57B1" w:rsidRDefault="00000000">
      <w:pPr>
        <w:pStyle w:val="Heading3"/>
      </w:pPr>
      <w:r>
        <w:t>Java Code: DocumentFactory.java</w:t>
      </w:r>
    </w:p>
    <w:p w14:paraId="7D4E58E0" w14:textId="77777777" w:rsidR="00AD57B1" w:rsidRDefault="00000000">
      <w:r>
        <w:br/>
        <w:t>public abstract class DocumentFactory {</w:t>
      </w:r>
      <w:r>
        <w:br/>
        <w:t xml:space="preserve">    public abstract Document createDocument();</w:t>
      </w:r>
      <w:r>
        <w:br/>
        <w:t>}</w:t>
      </w:r>
      <w:r>
        <w:br/>
      </w:r>
    </w:p>
    <w:p w14:paraId="41B48335" w14:textId="77777777" w:rsidR="00AD57B1" w:rsidRDefault="00000000">
      <w:pPr>
        <w:pStyle w:val="Heading3"/>
      </w:pPr>
      <w:r>
        <w:t>Java Code: Concrete Factories</w:t>
      </w:r>
    </w:p>
    <w:p w14:paraId="451A6F94" w14:textId="77777777" w:rsidR="00AD57B1" w:rsidRDefault="00000000">
      <w:r>
        <w:br/>
        <w:t>public class WordDocumentFactory extends DocumentFactory {</w:t>
      </w:r>
      <w:r>
        <w:br/>
        <w:t xml:space="preserve">    public Document createDocument() {</w:t>
      </w:r>
      <w:r>
        <w:br/>
        <w:t xml:space="preserve">        return new WordDocument();</w:t>
      </w:r>
      <w:r>
        <w:br/>
        <w:t xml:space="preserve">    }</w:t>
      </w:r>
      <w:r>
        <w:br/>
        <w:t>}</w:t>
      </w:r>
      <w:r>
        <w:br/>
      </w:r>
      <w:r>
        <w:br/>
        <w:t>public class PdfDocumentFactory extends DocumentFactory {</w:t>
      </w:r>
      <w:r>
        <w:br/>
      </w:r>
      <w:r>
        <w:lastRenderedPageBreak/>
        <w:t xml:space="preserve">    public Document createDocument()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  <w:r>
        <w:br/>
      </w:r>
      <w:r>
        <w:br/>
        <w:t>public class ExcelDocumentFactory extends DocumentFactory {</w:t>
      </w:r>
      <w:r>
        <w:br/>
        <w:t xml:space="preserve">    public Document createDocument() {</w:t>
      </w:r>
      <w:r>
        <w:br/>
        <w:t xml:space="preserve">        return new ExcelDocument();</w:t>
      </w:r>
      <w:r>
        <w:br/>
        <w:t xml:space="preserve">    }</w:t>
      </w:r>
      <w:r>
        <w:br/>
        <w:t>}</w:t>
      </w:r>
      <w:r>
        <w:br/>
      </w:r>
    </w:p>
    <w:p w14:paraId="22376D1D" w14:textId="77777777" w:rsidR="00AD57B1" w:rsidRDefault="00000000">
      <w:pPr>
        <w:pStyle w:val="Heading3"/>
      </w:pPr>
      <w:r>
        <w:t>Java Code: Main.java</w:t>
      </w:r>
    </w:p>
    <w:p w14:paraId="4361BE09" w14:textId="77777777" w:rsidR="00AD57B1" w:rsidRDefault="00000000">
      <w:r>
        <w:br/>
        <w:t>public class Main {</w:t>
      </w:r>
      <w:r>
        <w:br/>
        <w:t xml:space="preserve">    public static void main(String[] args) {</w:t>
      </w:r>
      <w:r>
        <w:br/>
        <w:t xml:space="preserve">        DocumentFactory wordFactory = new WordDocumentFactory();</w:t>
      </w:r>
      <w:r>
        <w:br/>
        <w:t xml:space="preserve">        Document word = wordFactory.createDocument();</w:t>
      </w:r>
      <w:r>
        <w:br/>
        <w:t xml:space="preserve">        word.open();</w:t>
      </w:r>
      <w:r>
        <w:br/>
      </w:r>
      <w:r>
        <w:br/>
        <w:t xml:space="preserve">        DocumentFactory pdfFactory = new PdfDocumentFactory();</w:t>
      </w:r>
      <w:r>
        <w:br/>
        <w:t xml:space="preserve">        Document pdf = pdfFactory.createDocument();</w:t>
      </w:r>
      <w:r>
        <w:br/>
        <w:t xml:space="preserve">        pdf.open();</w:t>
      </w:r>
      <w:r>
        <w:br/>
      </w:r>
      <w:r>
        <w:br/>
        <w:t xml:space="preserve">        DocumentFactory excelFactory = new ExcelDocumentFactory();</w:t>
      </w:r>
      <w:r>
        <w:br/>
        <w:t xml:space="preserve">        Document excel = excelFactory.createDocument();</w:t>
      </w:r>
      <w:r>
        <w:br/>
        <w:t xml:space="preserve">        excel.open();</w:t>
      </w:r>
      <w:r>
        <w:br/>
        <w:t xml:space="preserve">    }</w:t>
      </w:r>
      <w:r>
        <w:br/>
        <w:t>}</w:t>
      </w:r>
      <w:r>
        <w:br/>
      </w:r>
    </w:p>
    <w:p w14:paraId="73086218" w14:textId="77777777" w:rsidR="00D47BF9" w:rsidRDefault="00D47BF9">
      <w:pPr>
        <w:rPr>
          <w:color w:val="365F91" w:themeColor="accent1" w:themeShade="BF"/>
        </w:rPr>
      </w:pPr>
    </w:p>
    <w:p w14:paraId="03637FC4" w14:textId="77777777" w:rsidR="00D47BF9" w:rsidRDefault="00D47BF9">
      <w:pPr>
        <w:rPr>
          <w:color w:val="365F91" w:themeColor="accent1" w:themeShade="BF"/>
        </w:rPr>
      </w:pPr>
    </w:p>
    <w:p w14:paraId="16CC4816" w14:textId="77777777" w:rsidR="00D47BF9" w:rsidRDefault="00D47BF9">
      <w:pPr>
        <w:rPr>
          <w:color w:val="365F91" w:themeColor="accent1" w:themeShade="BF"/>
        </w:rPr>
      </w:pPr>
    </w:p>
    <w:p w14:paraId="3E43E48D" w14:textId="77777777" w:rsidR="00D47BF9" w:rsidRDefault="00D47BF9">
      <w:pPr>
        <w:rPr>
          <w:color w:val="365F91" w:themeColor="accent1" w:themeShade="BF"/>
        </w:rPr>
      </w:pPr>
    </w:p>
    <w:p w14:paraId="2167FDAF" w14:textId="77777777" w:rsidR="00D47BF9" w:rsidRDefault="00D47BF9">
      <w:pPr>
        <w:rPr>
          <w:color w:val="365F91" w:themeColor="accent1" w:themeShade="BF"/>
        </w:rPr>
      </w:pPr>
    </w:p>
    <w:p w14:paraId="04D7CAFE" w14:textId="77777777" w:rsidR="00D47BF9" w:rsidRDefault="00D47BF9">
      <w:pPr>
        <w:rPr>
          <w:color w:val="365F91" w:themeColor="accent1" w:themeShade="BF"/>
        </w:rPr>
      </w:pPr>
    </w:p>
    <w:p w14:paraId="567E468E" w14:textId="77777777" w:rsidR="00D47BF9" w:rsidRDefault="00D47BF9">
      <w:pPr>
        <w:rPr>
          <w:color w:val="365F91" w:themeColor="accent1" w:themeShade="BF"/>
        </w:rPr>
      </w:pPr>
    </w:p>
    <w:p w14:paraId="6455F91B" w14:textId="77777777" w:rsidR="00D47BF9" w:rsidRDefault="00D47BF9">
      <w:pPr>
        <w:rPr>
          <w:color w:val="365F91" w:themeColor="accent1" w:themeShade="BF"/>
        </w:rPr>
      </w:pPr>
    </w:p>
    <w:p w14:paraId="79BC028D" w14:textId="77777777" w:rsidR="00D47BF9" w:rsidRDefault="00D47BF9">
      <w:pPr>
        <w:rPr>
          <w:color w:val="365F91" w:themeColor="accent1" w:themeShade="BF"/>
        </w:rPr>
      </w:pPr>
    </w:p>
    <w:p w14:paraId="66642312" w14:textId="77777777" w:rsidR="00D47BF9" w:rsidRDefault="00D47BF9">
      <w:pPr>
        <w:rPr>
          <w:color w:val="365F91" w:themeColor="accent1" w:themeShade="BF"/>
        </w:rPr>
      </w:pPr>
    </w:p>
    <w:p w14:paraId="3194A8A8" w14:textId="77777777" w:rsidR="00D47BF9" w:rsidRDefault="00D47BF9">
      <w:pPr>
        <w:rPr>
          <w:color w:val="365F91" w:themeColor="accent1" w:themeShade="BF"/>
        </w:rPr>
      </w:pPr>
    </w:p>
    <w:p w14:paraId="76D5B681" w14:textId="2AA25B48" w:rsidR="00D47BF9" w:rsidRPr="00D47BF9" w:rsidRDefault="00D47BF9">
      <w:pPr>
        <w:rPr>
          <w:sz w:val="28"/>
          <w:szCs w:val="28"/>
        </w:rPr>
      </w:pPr>
      <w:r w:rsidRPr="00D47BF9">
        <w:rPr>
          <w:color w:val="365F91" w:themeColor="accent1" w:themeShade="BF"/>
          <w:sz w:val="28"/>
          <w:szCs w:val="28"/>
        </w:rPr>
        <w:t>output</w:t>
      </w:r>
    </w:p>
    <w:p w14:paraId="17C44A92" w14:textId="40BE36BF" w:rsidR="00AD57B1" w:rsidRDefault="00D47BF9">
      <w:r w:rsidRPr="00D47BF9">
        <w:drawing>
          <wp:inline distT="0" distB="0" distL="0" distR="0" wp14:anchorId="5C472550" wp14:editId="1E0569D2">
            <wp:extent cx="5486400" cy="3401060"/>
            <wp:effectExtent l="0" t="0" r="0" b="8890"/>
            <wp:docPr id="1605972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24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606D7AB6" w14:textId="77777777" w:rsidR="00AD57B1" w:rsidRDefault="00000000">
      <w:pPr>
        <w:pStyle w:val="Heading2"/>
      </w:pPr>
      <w:r>
        <w:lastRenderedPageBreak/>
        <w:t>Exercise 3: E-commerce Platform Search Function</w:t>
      </w:r>
    </w:p>
    <w:p w14:paraId="63097062" w14:textId="77777777" w:rsidR="00AD57B1" w:rsidRDefault="00000000">
      <w:r>
        <w:t>This exercise focuses on implementing linear and binary search for product lookup in an e-commerce platform.</w:t>
      </w:r>
    </w:p>
    <w:p w14:paraId="4A104920" w14:textId="77777777" w:rsidR="00AD57B1" w:rsidRDefault="00000000">
      <w:pPr>
        <w:pStyle w:val="Heading3"/>
      </w:pPr>
      <w:r>
        <w:t>Java Code: Product.java</w:t>
      </w:r>
    </w:p>
    <w:p w14:paraId="6DD23FF7" w14:textId="77777777" w:rsidR="00AD57B1" w:rsidRDefault="00000000">
      <w:r>
        <w:br/>
        <w:t>public class Product {</w:t>
      </w:r>
      <w:r>
        <w:br/>
        <w:t xml:space="preserve">    int productId;</w:t>
      </w:r>
      <w:r>
        <w:br/>
        <w:t xml:space="preserve">    String productName;</w:t>
      </w:r>
      <w:r>
        <w:br/>
        <w:t xml:space="preserve">    String category;</w:t>
      </w:r>
      <w:r>
        <w:br/>
      </w:r>
      <w:r>
        <w:br/>
        <w:t xml:space="preserve">    public Product(int productId, String productName, String category) {</w:t>
      </w:r>
      <w:r>
        <w:br/>
        <w:t xml:space="preserve">        this.productId = productId;</w:t>
      </w:r>
      <w:r>
        <w:br/>
        <w:t xml:space="preserve">        this.productName = productName;</w:t>
      </w:r>
      <w:r>
        <w:br/>
        <w:t xml:space="preserve">        this.category = category;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String toString() {</w:t>
      </w:r>
      <w:r>
        <w:br/>
        <w:t xml:space="preserve">        return "Product{" + productId + ", " + productName + ", " + category + "}";</w:t>
      </w:r>
      <w:r>
        <w:br/>
        <w:t xml:space="preserve">    }</w:t>
      </w:r>
      <w:r>
        <w:br/>
        <w:t>}</w:t>
      </w:r>
      <w:r>
        <w:br/>
      </w:r>
    </w:p>
    <w:p w14:paraId="35ECE3C9" w14:textId="77777777" w:rsidR="00AD57B1" w:rsidRDefault="00000000">
      <w:pPr>
        <w:pStyle w:val="Heading3"/>
      </w:pPr>
      <w:r>
        <w:t>Java Code: SearchUtils.java</w:t>
      </w:r>
    </w:p>
    <w:p w14:paraId="5BEB7600" w14:textId="77777777" w:rsidR="00AD57B1" w:rsidRDefault="00000000">
      <w:r>
        <w:br/>
        <w:t>public class SearchUtils {</w:t>
      </w:r>
      <w:r>
        <w:br/>
        <w:t xml:space="preserve">    public static Product linearSearch(Product[] products, String targetName) {</w:t>
      </w:r>
      <w:r>
        <w:br/>
        <w:t xml:space="preserve">        for (Product product : products) {</w:t>
      </w:r>
      <w:r>
        <w:br/>
        <w:t xml:space="preserve">            if (product.productName.equalsIgnoreCase(targetName)) {</w:t>
      </w:r>
      <w:r>
        <w:br/>
        <w:t xml:space="preserve">                return product;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</w:r>
      <w:r>
        <w:br/>
        <w:t xml:space="preserve">    public static Product binarySearch(Product[] products, String targetName) {</w:t>
      </w:r>
      <w:r>
        <w:br/>
        <w:t xml:space="preserve">        int low = 0, high = products.length - 1;</w:t>
      </w:r>
      <w:r>
        <w:br/>
        <w:t xml:space="preserve">        while (low &lt;= high) {</w:t>
      </w:r>
      <w:r>
        <w:br/>
        <w:t xml:space="preserve">            int mid = (low + high) / 2;</w:t>
      </w:r>
      <w:r>
        <w:br/>
        <w:t xml:space="preserve">            int compare = products[mid].productName.compareToIgnoreCase(targetName);</w:t>
      </w:r>
      <w:r>
        <w:br/>
        <w:t xml:space="preserve">            if (compare == 0) return products[mid];</w:t>
      </w:r>
      <w:r>
        <w:br/>
        <w:t xml:space="preserve">            else if (compare &lt; 0) low = mid + 1;</w:t>
      </w:r>
      <w:r>
        <w:br/>
        <w:t xml:space="preserve">            else high = mid - 1;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731AD1FC" w14:textId="77777777" w:rsidR="00AD57B1" w:rsidRDefault="00000000">
      <w:pPr>
        <w:pStyle w:val="Heading3"/>
      </w:pPr>
      <w:r>
        <w:t>Java Code: Main.java</w:t>
      </w:r>
    </w:p>
    <w:p w14:paraId="66F6B7A4" w14:textId="77777777" w:rsidR="00AD57B1" w:rsidRDefault="00000000">
      <w:r>
        <w:br/>
        <w:t>import java.util.Arrays;</w:t>
      </w:r>
      <w:r>
        <w:br/>
        <w:t>import java.util.Comparator;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Product[] products = {</w:t>
      </w:r>
      <w:r>
        <w:br/>
        <w:t xml:space="preserve">            new Product(101, "Laptop", "Electronics"),</w:t>
      </w:r>
      <w:r>
        <w:br/>
        <w:t xml:space="preserve">            new Product(102, "Shampoo", "Beauty"),</w:t>
      </w:r>
      <w:r>
        <w:br/>
        <w:t xml:space="preserve">            new Product(103, "Shoes", "Footwear"),</w:t>
      </w:r>
      <w:r>
        <w:br/>
        <w:t xml:space="preserve">            new Product(104, "Phone", "Electronics"),</w:t>
      </w:r>
      <w:r>
        <w:br/>
        <w:t xml:space="preserve">            new Product(105, "T-Shirt", "Clothing")</w:t>
      </w:r>
      <w:r>
        <w:br/>
        <w:t xml:space="preserve">        };</w:t>
      </w:r>
      <w:r>
        <w:br/>
      </w:r>
      <w:r>
        <w:br/>
        <w:t xml:space="preserve">        Product foundLinear = SearchUtils.linearSearch(products, "Phone");</w:t>
      </w:r>
      <w:r>
        <w:br/>
        <w:t xml:space="preserve">        System.out.println(foundLinear != null ? foundLinear : "Not Found");</w:t>
      </w:r>
      <w:r>
        <w:br/>
      </w:r>
      <w:r>
        <w:br/>
        <w:t xml:space="preserve">        Arrays.sort(products, Comparator.comparing(p -&gt; p.productName.toLowerCase()));</w:t>
      </w:r>
      <w:r>
        <w:br/>
        <w:t xml:space="preserve">        Product foundBinary = SearchUtils.binarySearch(products, "Phone");</w:t>
      </w:r>
      <w:r>
        <w:br/>
        <w:t xml:space="preserve">        System.out.println(foundBinary != null ? foundBinary : "Not Found");</w:t>
      </w:r>
      <w:r>
        <w:br/>
        <w:t xml:space="preserve">    }</w:t>
      </w:r>
      <w:r>
        <w:br/>
        <w:t>}</w:t>
      </w:r>
      <w:r>
        <w:br/>
      </w:r>
    </w:p>
    <w:p w14:paraId="10672EF7" w14:textId="77777777" w:rsidR="00D47BF9" w:rsidRDefault="00D47BF9"/>
    <w:p w14:paraId="3D83B936" w14:textId="77777777" w:rsidR="00D47BF9" w:rsidRDefault="00D47BF9"/>
    <w:p w14:paraId="1EF759E5" w14:textId="77777777" w:rsidR="00D47BF9" w:rsidRDefault="00D47BF9"/>
    <w:p w14:paraId="4DCA839B" w14:textId="77777777" w:rsidR="00D47BF9" w:rsidRDefault="00D47BF9"/>
    <w:p w14:paraId="29432B52" w14:textId="77777777" w:rsidR="00D47BF9" w:rsidRDefault="00D47BF9"/>
    <w:p w14:paraId="3C8A937A" w14:textId="77777777" w:rsidR="00D47BF9" w:rsidRDefault="00D47BF9"/>
    <w:p w14:paraId="16B7931B" w14:textId="77777777" w:rsidR="00D47BF9" w:rsidRDefault="00D47BF9"/>
    <w:p w14:paraId="7A49EC7F" w14:textId="77777777" w:rsidR="00D47BF9" w:rsidRDefault="00D47BF9"/>
    <w:p w14:paraId="5E677B10" w14:textId="77777777" w:rsidR="00D47BF9" w:rsidRDefault="00D47BF9"/>
    <w:p w14:paraId="7FD89A1E" w14:textId="77777777" w:rsidR="00D47BF9" w:rsidRDefault="00D47BF9"/>
    <w:p w14:paraId="36EF67E3" w14:textId="77777777" w:rsidR="00D47BF9" w:rsidRDefault="00D47BF9"/>
    <w:p w14:paraId="290AB309" w14:textId="77777777" w:rsidR="00D47BF9" w:rsidRDefault="00D47BF9"/>
    <w:p w14:paraId="46D2219A" w14:textId="19714257" w:rsidR="00D47BF9" w:rsidRPr="00D47BF9" w:rsidRDefault="00D47BF9">
      <w:pPr>
        <w:rPr>
          <w:color w:val="365F91" w:themeColor="accent1" w:themeShade="BF"/>
          <w:sz w:val="32"/>
          <w:szCs w:val="32"/>
        </w:rPr>
      </w:pPr>
      <w:r w:rsidRPr="00D47BF9">
        <w:rPr>
          <w:color w:val="365F91" w:themeColor="accent1" w:themeShade="BF"/>
          <w:sz w:val="32"/>
          <w:szCs w:val="32"/>
        </w:rPr>
        <w:lastRenderedPageBreak/>
        <w:t>output:</w:t>
      </w:r>
    </w:p>
    <w:p w14:paraId="21EFFB9A" w14:textId="733A7D0B" w:rsidR="00AD57B1" w:rsidRDefault="00D47BF9">
      <w:r w:rsidRPr="00D47BF9">
        <w:drawing>
          <wp:inline distT="0" distB="0" distL="0" distR="0" wp14:anchorId="25DC12DF" wp14:editId="316825B0">
            <wp:extent cx="5486400" cy="3561080"/>
            <wp:effectExtent l="0" t="0" r="0" b="1270"/>
            <wp:docPr id="117275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512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0E940170" w14:textId="77777777" w:rsidR="00AD57B1" w:rsidRDefault="00000000">
      <w:pPr>
        <w:pStyle w:val="Heading2"/>
      </w:pPr>
      <w:r>
        <w:lastRenderedPageBreak/>
        <w:t>Exercise 7: Financial Forecasting</w:t>
      </w:r>
    </w:p>
    <w:p w14:paraId="5F07EBE5" w14:textId="77777777" w:rsidR="00AD57B1" w:rsidRDefault="00000000">
      <w:r>
        <w:t>This exercise uses recursion to forecast future financial values based on annual growth.</w:t>
      </w:r>
    </w:p>
    <w:p w14:paraId="01219C1E" w14:textId="77777777" w:rsidR="00AD57B1" w:rsidRDefault="00000000">
      <w:pPr>
        <w:pStyle w:val="Heading3"/>
      </w:pPr>
      <w:r>
        <w:t>Java Code: FinancialForecast.java</w:t>
      </w:r>
    </w:p>
    <w:p w14:paraId="016ED23D" w14:textId="77777777" w:rsidR="00AD57B1" w:rsidRDefault="00000000">
      <w:r>
        <w:br/>
        <w:t>public class FinancialForecast {</w:t>
      </w:r>
      <w:r>
        <w:br/>
        <w:t xml:space="preserve">    public static double futureValueRecursive(double presentValue, double rate, int years) {</w:t>
      </w:r>
      <w:r>
        <w:br/>
        <w:t xml:space="preserve">        if (years == 0) return presentValue;</w:t>
      </w:r>
      <w:r>
        <w:br/>
        <w:t xml:space="preserve">        return futureValueRecursive(presentValue, rate, years - 1) * (1 + rate);</w:t>
      </w:r>
      <w:r>
        <w:br/>
        <w:t xml:space="preserve">    }</w:t>
      </w:r>
      <w:r>
        <w:br/>
      </w:r>
      <w:r>
        <w:br/>
        <w:t xml:space="preserve">    public static double futureValueMemo(double presentValue, double rate, int years, double[] memo) {</w:t>
      </w:r>
      <w:r>
        <w:br/>
        <w:t xml:space="preserve">        if (years == 0) return presentValue;</w:t>
      </w:r>
      <w:r>
        <w:br/>
        <w:t xml:space="preserve">        if (memo[years] != 0) return memo[years];</w:t>
      </w:r>
      <w:r>
        <w:br/>
        <w:t xml:space="preserve">        memo[years] = futureValueMemo(presentValue, rate, years - 1, memo) * (1 + rate);</w:t>
      </w:r>
      <w:r>
        <w:br/>
        <w:t xml:space="preserve">        return memo[years];</w:t>
      </w:r>
      <w:r>
        <w:br/>
        <w:t xml:space="preserve">    }</w:t>
      </w:r>
      <w:r>
        <w:br/>
        <w:t>}</w:t>
      </w:r>
      <w:r>
        <w:br/>
      </w:r>
    </w:p>
    <w:p w14:paraId="13842F80" w14:textId="77777777" w:rsidR="00AD57B1" w:rsidRDefault="00000000">
      <w:pPr>
        <w:pStyle w:val="Heading3"/>
      </w:pPr>
      <w:r>
        <w:t>Java Code: Main.java</w:t>
      </w:r>
    </w:p>
    <w:p w14:paraId="3A0B0324" w14:textId="77777777" w:rsidR="00D47BF9" w:rsidRDefault="00000000">
      <w:pPr>
        <w:rPr>
          <w:color w:val="365F91" w:themeColor="accent1" w:themeShade="BF"/>
          <w:sz w:val="32"/>
          <w:szCs w:val="32"/>
        </w:rPr>
      </w:pPr>
      <w:r>
        <w:br/>
        <w:t>public class Main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double </w:t>
      </w:r>
      <w:proofErr w:type="spellStart"/>
      <w:r>
        <w:t>presentValue</w:t>
      </w:r>
      <w:proofErr w:type="spellEnd"/>
      <w:r>
        <w:t xml:space="preserve"> = 10000;</w:t>
      </w:r>
      <w:r>
        <w:br/>
        <w:t xml:space="preserve">        double rate = 0.08;</w:t>
      </w:r>
      <w:r>
        <w:br/>
        <w:t xml:space="preserve">        int years = 10;</w:t>
      </w:r>
      <w:r>
        <w:br/>
      </w:r>
      <w:r>
        <w:br/>
        <w:t xml:space="preserve">        double </w:t>
      </w:r>
      <w:proofErr w:type="spellStart"/>
      <w:r>
        <w:t>resultRecursive</w:t>
      </w:r>
      <w:proofErr w:type="spellEnd"/>
      <w:r>
        <w:t xml:space="preserve"> = </w:t>
      </w:r>
      <w:proofErr w:type="spellStart"/>
      <w:r>
        <w:t>FinancialForecast.futureValueRecursive</w:t>
      </w:r>
      <w:proofErr w:type="spellEnd"/>
      <w:r>
        <w:t>(</w:t>
      </w:r>
      <w:proofErr w:type="spellStart"/>
      <w:r>
        <w:t>presentValue</w:t>
      </w:r>
      <w:proofErr w:type="spellEnd"/>
      <w:r>
        <w:t>, rate, years);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("Recursive Future Value: ₹" + </w:t>
      </w:r>
      <w:proofErr w:type="spellStart"/>
      <w:r>
        <w:t>resultRecursive</w:t>
      </w:r>
      <w:proofErr w:type="spellEnd"/>
      <w:r>
        <w:t>);</w:t>
      </w:r>
      <w:r>
        <w:br/>
      </w:r>
      <w:r>
        <w:br/>
        <w:t xml:space="preserve">        double[] memo = new double[years + 1];</w:t>
      </w:r>
      <w:r>
        <w:br/>
        <w:t xml:space="preserve">        double </w:t>
      </w:r>
      <w:proofErr w:type="spellStart"/>
      <w:r>
        <w:t>resultMemo</w:t>
      </w:r>
      <w:proofErr w:type="spellEnd"/>
      <w:r>
        <w:t xml:space="preserve"> = </w:t>
      </w:r>
      <w:proofErr w:type="spellStart"/>
      <w:r>
        <w:t>FinancialForecast.futureValueMemo</w:t>
      </w:r>
      <w:proofErr w:type="spellEnd"/>
      <w:r>
        <w:t>(</w:t>
      </w:r>
      <w:proofErr w:type="spellStart"/>
      <w:r>
        <w:t>presentValue</w:t>
      </w:r>
      <w:proofErr w:type="spellEnd"/>
      <w:r>
        <w:t>, rate, years, memo);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Memoized</w:t>
      </w:r>
      <w:proofErr w:type="spellEnd"/>
      <w:r>
        <w:t xml:space="preserve"> Future Value: ₹" + </w:t>
      </w:r>
      <w:proofErr w:type="spellStart"/>
      <w:r>
        <w:t>resultMemo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</w:r>
    </w:p>
    <w:p w14:paraId="17D25F2F" w14:textId="77777777" w:rsidR="00D47BF9" w:rsidRDefault="00D47BF9">
      <w:pPr>
        <w:rPr>
          <w:color w:val="365F91" w:themeColor="accent1" w:themeShade="BF"/>
          <w:sz w:val="32"/>
          <w:szCs w:val="32"/>
        </w:rPr>
      </w:pPr>
    </w:p>
    <w:p w14:paraId="449DD239" w14:textId="77777777" w:rsidR="00D47BF9" w:rsidRDefault="00D47BF9">
      <w:pPr>
        <w:rPr>
          <w:color w:val="365F91" w:themeColor="accent1" w:themeShade="BF"/>
          <w:sz w:val="32"/>
          <w:szCs w:val="32"/>
        </w:rPr>
      </w:pPr>
    </w:p>
    <w:p w14:paraId="304007B5" w14:textId="77777777" w:rsidR="00D47BF9" w:rsidRDefault="00D47BF9">
      <w:pPr>
        <w:rPr>
          <w:color w:val="365F91" w:themeColor="accent1" w:themeShade="BF"/>
          <w:sz w:val="32"/>
          <w:szCs w:val="32"/>
        </w:rPr>
      </w:pPr>
    </w:p>
    <w:p w14:paraId="43F93BF7" w14:textId="77777777" w:rsidR="00D47BF9" w:rsidRDefault="00D47BF9">
      <w:pPr>
        <w:rPr>
          <w:color w:val="365F91" w:themeColor="accent1" w:themeShade="BF"/>
          <w:sz w:val="32"/>
          <w:szCs w:val="32"/>
        </w:rPr>
      </w:pPr>
    </w:p>
    <w:p w14:paraId="47D088C3" w14:textId="77777777" w:rsidR="00D47BF9" w:rsidRDefault="00D47BF9">
      <w:pPr>
        <w:rPr>
          <w:color w:val="365F91" w:themeColor="accent1" w:themeShade="BF"/>
          <w:sz w:val="32"/>
          <w:szCs w:val="32"/>
        </w:rPr>
      </w:pPr>
    </w:p>
    <w:p w14:paraId="511F0F76" w14:textId="4B7E5004" w:rsidR="00AD57B1" w:rsidRDefault="00D47BF9">
      <w:pPr>
        <w:rPr>
          <w:color w:val="365F91" w:themeColor="accent1" w:themeShade="BF"/>
          <w:sz w:val="32"/>
          <w:szCs w:val="32"/>
        </w:rPr>
      </w:pPr>
      <w:r w:rsidRPr="00D47BF9">
        <w:rPr>
          <w:color w:val="365F91" w:themeColor="accent1" w:themeShade="BF"/>
          <w:sz w:val="32"/>
          <w:szCs w:val="32"/>
        </w:rPr>
        <w:t>output</w:t>
      </w:r>
    </w:p>
    <w:p w14:paraId="749757A5" w14:textId="103E3EC6" w:rsidR="00D47BF9" w:rsidRDefault="00D47BF9">
      <w:r w:rsidRPr="00D47BF9">
        <w:drawing>
          <wp:inline distT="0" distB="0" distL="0" distR="0" wp14:anchorId="3EFAE196" wp14:editId="369DA787">
            <wp:extent cx="5486400" cy="3302000"/>
            <wp:effectExtent l="0" t="0" r="0" b="0"/>
            <wp:docPr id="1508566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662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B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582641">
    <w:abstractNumId w:val="8"/>
  </w:num>
  <w:num w:numId="2" w16cid:durableId="686517750">
    <w:abstractNumId w:val="6"/>
  </w:num>
  <w:num w:numId="3" w16cid:durableId="571889380">
    <w:abstractNumId w:val="5"/>
  </w:num>
  <w:num w:numId="4" w16cid:durableId="349113593">
    <w:abstractNumId w:val="4"/>
  </w:num>
  <w:num w:numId="5" w16cid:durableId="289432705">
    <w:abstractNumId w:val="7"/>
  </w:num>
  <w:num w:numId="6" w16cid:durableId="1404910377">
    <w:abstractNumId w:val="3"/>
  </w:num>
  <w:num w:numId="7" w16cid:durableId="2079748724">
    <w:abstractNumId w:val="2"/>
  </w:num>
  <w:num w:numId="8" w16cid:durableId="1332951032">
    <w:abstractNumId w:val="1"/>
  </w:num>
  <w:num w:numId="9" w16cid:durableId="207253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122"/>
    <w:rsid w:val="0006063C"/>
    <w:rsid w:val="000E34D8"/>
    <w:rsid w:val="0015074B"/>
    <w:rsid w:val="0029639D"/>
    <w:rsid w:val="00326F90"/>
    <w:rsid w:val="004A5D3E"/>
    <w:rsid w:val="00AA1D8D"/>
    <w:rsid w:val="00AD57B1"/>
    <w:rsid w:val="00B47730"/>
    <w:rsid w:val="00CB0664"/>
    <w:rsid w:val="00D47B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3506F"/>
  <w14:defaultImageDpi w14:val="300"/>
  <w15:docId w15:val="{455F631D-0B84-44B7-9639-FDAD8831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Lahari Landa</cp:lastModifiedBy>
  <cp:revision>2</cp:revision>
  <dcterms:created xsi:type="dcterms:W3CDTF">2025-06-19T16:34:00Z</dcterms:created>
  <dcterms:modified xsi:type="dcterms:W3CDTF">2025-06-19T16:34:00Z</dcterms:modified>
  <cp:category/>
</cp:coreProperties>
</file>