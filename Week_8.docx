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Week 8</w:t>
      </w:r>
    </w:p>
    <w:p>
      <w:r>
        <w:t>9. ReactJS-HOL</w:t>
      </w:r>
    </w:p>
    <w:p>
      <w:r>
        <w:t>App.js</w:t>
      </w:r>
    </w:p>
    <w:p>
      <w:r>
        <w:t>import React, { useState } from 'react';</w:t>
      </w:r>
    </w:p>
    <w:p>
      <w:r>
        <w:t>import ListOfPlayers from './components/ListOfPlayers';</w:t>
      </w:r>
    </w:p>
    <w:p>
      <w:r>
        <w:t>import IndianPlayers from './components/IndianPlayers';</w:t>
      </w:r>
    </w:p>
    <w:p/>
    <w:p>
      <w:r>
        <w:t>function App() {</w:t>
      </w:r>
    </w:p>
    <w:p>
      <w:r>
        <w:t xml:space="preserve">  const [flag, setFlag] = useState(true);</w:t>
      </w:r>
    </w:p>
    <w:p/>
    <w:p>
      <w:r>
        <w:t xml:space="preserve">  return (</w:t>
      </w:r>
    </w:p>
    <w:p>
      <w:r>
        <w:t xml:space="preserve">    &lt;div style={{ padding: "20px" }}&gt;</w:t>
      </w:r>
    </w:p>
    <w:p>
      <w:r>
        <w:t xml:space="preserve">      &lt;h1&gt;🏏 Cricket App&lt;/h1&gt;</w:t>
      </w:r>
    </w:p>
    <w:p>
      <w:r>
        <w:t xml:space="preserve">      &lt;button onClick={() =&gt; setFlag(!flag)}&gt;Toggle View&lt;/button&gt;</w:t>
      </w:r>
    </w:p>
    <w:p>
      <w:r>
        <w:t xml:space="preserve">      {flag ? &lt;ListOfPlayers /&gt; : &lt;IndianPlayers /&gt;}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App;</w:t>
      </w:r>
    </w:p>
    <w:p>
      <w:r>
        <w:t>Index.js</w:t>
      </w:r>
    </w:p>
    <w:p>
      <w:r>
        <w:t>import React from 'react';</w:t>
      </w:r>
    </w:p>
    <w:p>
      <w:r>
        <w:t>import ReactDOM from 'react-dom/client';</w:t>
      </w:r>
    </w:p>
    <w:p>
      <w:r>
        <w:t>import App from './App';</w:t>
      </w:r>
    </w:p>
    <w:p/>
    <w:p>
      <w:r>
        <w:t>const root = ReactDOM.createRoot(document.getElementById('root'));</w:t>
      </w:r>
    </w:p>
    <w:p>
      <w:r>
        <w:t>root.render(&lt;App /&gt;);</w:t>
      </w:r>
    </w:p>
    <w:p/>
    <w:p>
      <w:r>
        <w:t>IndianPlayers.js</w:t>
      </w:r>
    </w:p>
    <w:p>
      <w:r>
        <w:t>import React from 'react';</w:t>
      </w:r>
    </w:p>
    <w:p/>
    <w:p>
      <w:r>
        <w:t>const IndianPlayers = () =&gt; {</w:t>
      </w:r>
    </w:p>
    <w:p>
      <w:r>
        <w:t xml:space="preserve">  const T20Players = ["Virat", "Rohit", "Hardik", "Bumrah"];</w:t>
      </w:r>
    </w:p>
    <w:p>
      <w:r>
        <w:t xml:space="preserve">  const RanjiPlayers = ["Prithvi", "Shubman", "Ishant", "Saini"];</w:t>
      </w:r>
    </w:p>
    <w:p/>
    <w:p>
      <w:r>
        <w:t xml:space="preserve">  const allPlayers = [...T20Players, ...RanjiPlayers];</w:t>
      </w:r>
    </w:p>
    <w:p/>
    <w:p>
      <w:r>
        <w:t xml:space="preserve">  const oddPlayers = allPlayers.filter((_, index) =&gt; index % 2 === 1);</w:t>
      </w:r>
    </w:p>
    <w:p>
      <w:r>
        <w:t xml:space="preserve">  const evenPlayers = allPlayers.filter((_, index) =&gt; index % 2 === 0);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&lt;h2&gt;Merged Indian Players&lt;/h2&gt;</w:t>
      </w:r>
    </w:p>
    <w:p>
      <w:r>
        <w:t xml:space="preserve">      &lt;ul&gt;</w:t>
      </w:r>
    </w:p>
    <w:p>
      <w:r>
        <w:t xml:space="preserve">        {allPlayers.map((player, index) =&gt; (</w:t>
      </w:r>
    </w:p>
    <w:p>
      <w:r>
        <w:t xml:space="preserve">          &lt;li key={index}&gt;{player}&lt;/li&gt;</w:t>
      </w:r>
    </w:p>
    <w:p>
      <w:r>
        <w:t xml:space="preserve">        ))}</w:t>
      </w:r>
    </w:p>
    <w:p>
      <w:r>
        <w:t xml:space="preserve">      &lt;/ul&gt;</w:t>
      </w:r>
    </w:p>
    <w:p/>
    <w:p>
      <w:r>
        <w:t xml:space="preserve">      &lt;h3&gt;Odd Team Players&lt;/h3&gt;</w:t>
      </w:r>
    </w:p>
    <w:p>
      <w:r>
        <w:t xml:space="preserve">      &lt;ul&gt;</w:t>
      </w:r>
    </w:p>
    <w:p>
      <w:r>
        <w:t xml:space="preserve">        {oddPlayers.map((player, index) =&gt; (</w:t>
      </w:r>
    </w:p>
    <w:p>
      <w:r>
        <w:t xml:space="preserve">          &lt;li key={index}&gt;{player}&lt;/li&gt;</w:t>
      </w:r>
    </w:p>
    <w:p>
      <w:r>
        <w:t xml:space="preserve">        ))}</w:t>
      </w:r>
    </w:p>
    <w:p>
      <w:r>
        <w:t xml:space="preserve">      &lt;/ul&gt;</w:t>
      </w:r>
    </w:p>
    <w:p/>
    <w:p>
      <w:r>
        <w:t xml:space="preserve">      &lt;h3&gt;Even Team Players&lt;/h3&gt;</w:t>
      </w:r>
    </w:p>
    <w:p>
      <w:r>
        <w:t xml:space="preserve">      &lt;ul&gt;</w:t>
      </w:r>
    </w:p>
    <w:p>
      <w:r>
        <w:t xml:space="preserve">        {evenPlayers.map((player, index) =&gt; (</w:t>
      </w:r>
    </w:p>
    <w:p>
      <w:r>
        <w:t xml:space="preserve">          &lt;li key={index}&gt;{player}&lt;/li&gt;</w:t>
      </w:r>
    </w:p>
    <w:p>
      <w:r>
        <w:t xml:space="preserve">        ))}</w:t>
      </w:r>
    </w:p>
    <w:p>
      <w:r>
        <w:t xml:space="preserve">      &lt;/ul&gt;</w:t>
      </w:r>
    </w:p>
    <w:p>
      <w:r>
        <w:t xml:space="preserve">    &lt;/div&gt;</w:t>
      </w:r>
    </w:p>
    <w:p>
      <w:r>
        <w:t xml:space="preserve">  );</w:t>
      </w:r>
    </w:p>
    <w:p>
      <w:r>
        <w:t>};</w:t>
      </w:r>
    </w:p>
    <w:p/>
    <w:p>
      <w:r>
        <w:t>export default IndianPlayers;</w:t>
      </w:r>
    </w:p>
    <w:p>
      <w:r>
        <w:t>ListOfPlayers.js</w:t>
      </w:r>
    </w:p>
    <w:p/>
    <w:p/>
    <w:p>
      <w:r>
        <w:t>import React from 'react';</w:t>
      </w:r>
    </w:p>
    <w:p/>
    <w:p>
      <w:r>
        <w:t>const ListOfPlayers = () =&gt; {</w:t>
      </w:r>
    </w:p>
    <w:p>
      <w:r>
        <w:t xml:space="preserve">  const players = [</w:t>
      </w:r>
    </w:p>
    <w:p>
      <w:r>
        <w:t xml:space="preserve">    { name: "Virat", score: 80 },</w:t>
      </w:r>
    </w:p>
    <w:p>
      <w:r>
        <w:t xml:space="preserve">    { name: "Rohit", score: 90 },</w:t>
      </w:r>
    </w:p>
    <w:p>
      <w:r>
        <w:t xml:space="preserve">    { name: "Dhoni", score: 65 },</w:t>
      </w:r>
    </w:p>
    <w:p>
      <w:r>
        <w:t xml:space="preserve">    { name: "Sachin", score: 100 },</w:t>
      </w:r>
    </w:p>
    <w:p>
      <w:r>
        <w:t xml:space="preserve">    { name: "Rahul", score: 45 },</w:t>
      </w:r>
    </w:p>
    <w:p>
      <w:r>
        <w:t xml:space="preserve">    { name: "Yuvraj", score: 75 },</w:t>
      </w:r>
    </w:p>
    <w:p>
      <w:r>
        <w:t xml:space="preserve">    { name: "Jadeja", score: 30 },</w:t>
      </w:r>
    </w:p>
    <w:p>
      <w:r>
        <w:t xml:space="preserve">    { name: "Ashwin", score: 55 },</w:t>
      </w:r>
    </w:p>
    <w:p>
      <w:r>
        <w:t xml:space="preserve">    { name: "Kohli", score: 95 },</w:t>
      </w:r>
    </w:p>
    <w:p>
      <w:r>
        <w:t xml:space="preserve">    { name: "Sehwag", score: 60 },</w:t>
      </w:r>
    </w:p>
    <w:p>
      <w:r>
        <w:t xml:space="preserve">    { name: "Dravid", score: 50 },</w:t>
      </w:r>
    </w:p>
    <w:p>
      <w:r>
        <w:t xml:space="preserve">  ];</w:t>
      </w:r>
    </w:p>
    <w:p/>
    <w:p>
      <w:r>
        <w:t xml:space="preserve">  const below70 = players.filter(player =&gt; player.score &lt; 70);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&lt;h2&gt;All Players&lt;/h2&gt;</w:t>
      </w:r>
    </w:p>
    <w:p>
      <w:r>
        <w:t xml:space="preserve">      &lt;ul&gt;</w:t>
      </w:r>
    </w:p>
    <w:p>
      <w:r>
        <w:t xml:space="preserve">        {players.map((player, index) =&gt; (</w:t>
      </w:r>
    </w:p>
    <w:p>
      <w:r>
        <w:t xml:space="preserve">          &lt;li key={index}&gt;{player.name} - {player.score}&lt;/li&gt;</w:t>
      </w:r>
    </w:p>
    <w:p>
      <w:r>
        <w:t xml:space="preserve">        ))}</w:t>
      </w:r>
    </w:p>
    <w:p>
      <w:r>
        <w:t xml:space="preserve">      &lt;/ul&gt;</w:t>
      </w:r>
    </w:p>
    <w:p/>
    <w:p>
      <w:r>
        <w:t xml:space="preserve">      &lt;h2&gt;Players with Score below 70&lt;/h2&gt;</w:t>
      </w:r>
    </w:p>
    <w:p>
      <w:r>
        <w:t xml:space="preserve">      &lt;ul&gt;</w:t>
      </w:r>
    </w:p>
    <w:p>
      <w:r>
        <w:t xml:space="preserve">        {below70.map((player, index) =&gt; (</w:t>
      </w:r>
    </w:p>
    <w:p>
      <w:r>
        <w:t xml:space="preserve">          &lt;li key={index}&gt;{player.name} - {player.score}&lt;/li&gt;</w:t>
      </w:r>
    </w:p>
    <w:p>
      <w:r>
        <w:t xml:space="preserve">        ))}</w:t>
      </w:r>
    </w:p>
    <w:p>
      <w:r>
        <w:t xml:space="preserve">      &lt;/ul&gt;</w:t>
      </w:r>
    </w:p>
    <w:p>
      <w:r>
        <w:t xml:space="preserve">    &lt;/div&gt;</w:t>
      </w:r>
    </w:p>
    <w:p>
      <w:r>
        <w:t xml:space="preserve">  );</w:t>
      </w:r>
    </w:p>
    <w:p>
      <w:r>
        <w:t>};</w:t>
      </w:r>
    </w:p>
    <w:p/>
    <w:p>
      <w:r>
        <w:t>export default ListOfPlayers;</w:t>
      </w:r>
    </w:p>
    <w:p/>
    <w:p>
      <w:r>
        <w:t>Index.html</w:t>
      </w:r>
    </w:p>
    <w:p>
      <w:r>
        <w:t>&lt;!DOCTYPE html&gt;</w:t>
      </w:r>
    </w:p>
    <w:p>
      <w:r>
        <w:t>&lt;html lang="en"&gt;</w:t>
      </w:r>
    </w:p>
    <w:p>
      <w:r>
        <w:t xml:space="preserve">  &lt;head&gt;</w:t>
      </w:r>
    </w:p>
    <w:p>
      <w:r>
        <w:t xml:space="preserve">    &lt;meta charset="utf-8" /&gt;</w:t>
      </w:r>
    </w:p>
    <w:p>
      <w:r>
        <w:t xml:space="preserve">    &lt;link rel="icon" href="%PUBLIC_URL%/favicon.ico" /&gt;</w:t>
      </w:r>
    </w:p>
    <w:p>
      <w:r>
        <w:t xml:space="preserve">    &lt;meta name="viewport" content="width=device-width, initial-scale=1" /&gt;</w:t>
      </w:r>
    </w:p>
    <w:p>
      <w:r>
        <w:t xml:space="preserve">    &lt;title&gt;Cricket App&lt;/title&gt;</w:t>
      </w:r>
    </w:p>
    <w:p>
      <w:r>
        <w:t xml:space="preserve">  &lt;/head&gt;</w:t>
      </w:r>
    </w:p>
    <w:p>
      <w:r>
        <w:t xml:space="preserve">  &lt;body&gt;</w:t>
      </w:r>
    </w:p>
    <w:p>
      <w:r>
        <w:t xml:space="preserve">    &lt;noscript&gt;You need to enable JavaScript to run this app.&lt;/noscript&gt;</w:t>
      </w:r>
    </w:p>
    <w:p>
      <w:r>
        <w:t xml:space="preserve">    &lt;div id="root"&gt;&lt;/div&gt;</w:t>
      </w:r>
    </w:p>
    <w:p>
      <w:r>
        <w:t xml:space="preserve">  &lt;/body&gt;</w:t>
      </w:r>
    </w:p>
    <w:p>
      <w:r>
        <w:t>&lt;/html&gt;</w:t>
      </w:r>
    </w:p>
    <w:p/>
    <w:p/>
    <w:p/>
    <w:p/>
    <w:p>
      <w:r>
        <w:t>10. ReactJS-HOL</w:t>
      </w:r>
    </w:p>
    <w:p/>
    <w:p>
      <w:r>
        <w:t>Index.html</w:t>
      </w:r>
    </w:p>
    <w:p>
      <w:r>
        <w:t>&lt;!DOCTYPE html&gt;</w:t>
      </w:r>
    </w:p>
    <w:p>
      <w:r>
        <w:t>&lt;html lang="en"&gt;</w:t>
      </w:r>
    </w:p>
    <w:p>
      <w:r>
        <w:t xml:space="preserve">  &lt;head&gt;</w:t>
      </w:r>
    </w:p>
    <w:p>
      <w:r>
        <w:t xml:space="preserve">    &lt;meta charset="utf-8" /&gt;</w:t>
      </w:r>
    </w:p>
    <w:p>
      <w:r>
        <w:t xml:space="preserve">    &lt;title&gt;Office Space Rental App&lt;/title&gt;</w:t>
      </w:r>
    </w:p>
    <w:p>
      <w:r>
        <w:t xml:space="preserve">  &lt;/head&gt;</w:t>
      </w:r>
    </w:p>
    <w:p>
      <w:r>
        <w:t xml:space="preserve">  &lt;body&gt;</w:t>
      </w:r>
    </w:p>
    <w:p>
      <w:r>
        <w:t xml:space="preserve">    &lt;div id="root"&gt;&lt;/div&gt;</w:t>
      </w:r>
    </w:p>
    <w:p>
      <w:r>
        <w:t xml:space="preserve">  &lt;/body&gt;</w:t>
      </w:r>
    </w:p>
    <w:p>
      <w:r>
        <w:t>&lt;/html&gt;</w:t>
      </w:r>
    </w:p>
    <w:p/>
    <w:p>
      <w:r>
        <w:t>App.js</w:t>
      </w:r>
    </w:p>
    <w:p>
      <w:r>
        <w:t>import React from 'react';</w:t>
      </w:r>
    </w:p>
    <w:p/>
    <w:p>
      <w:r>
        <w:t>const App = () =&gt; {</w:t>
      </w:r>
    </w:p>
    <w:p>
      <w:r>
        <w:t xml:space="preserve">  const officeSpaces = [</w:t>
      </w:r>
    </w:p>
    <w:p>
      <w:r>
        <w:t xml:space="preserve">    {</w:t>
      </w:r>
    </w:p>
    <w:p>
      <w:r>
        <w:t xml:space="preserve">      name: "Skyview Tower",</w:t>
      </w:r>
    </w:p>
    <w:p>
      <w:r>
        <w:t xml:space="preserve">      rent: 75000,</w:t>
      </w:r>
    </w:p>
    <w:p>
      <w:r>
        <w:t xml:space="preserve">      address: "Hitech City, Hyderabad",</w:t>
      </w:r>
    </w:p>
    <w:p>
      <w:r>
        <w:t xml:space="preserve">      image: "https://via.placeholder.com/300x200?text=Skyview+Tower"</w:t>
      </w:r>
    </w:p>
    <w:p>
      <w:r>
        <w:t xml:space="preserve">    },</w:t>
      </w:r>
    </w:p>
    <w:p>
      <w:r>
        <w:t xml:space="preserve">    {</w:t>
      </w:r>
    </w:p>
    <w:p>
      <w:r>
        <w:t xml:space="preserve">      name: "EcoSpace",</w:t>
      </w:r>
    </w:p>
    <w:p>
      <w:r>
        <w:t xml:space="preserve">      rent: 50000,</w:t>
      </w:r>
    </w:p>
    <w:p>
      <w:r>
        <w:t xml:space="preserve">      address: "Whitefield, Bangalore",</w:t>
      </w:r>
    </w:p>
    <w:p>
      <w:r>
        <w:t xml:space="preserve">      image: "https://via.placeholder.com/300x200?text=EcoSpace"</w:t>
      </w:r>
    </w:p>
    <w:p>
      <w:r>
        <w:t xml:space="preserve">    },</w:t>
      </w:r>
    </w:p>
    <w:p>
      <w:r>
        <w:t xml:space="preserve">    {</w:t>
      </w:r>
    </w:p>
    <w:p>
      <w:r>
        <w:t xml:space="preserve">      name: "Cyber Heights",</w:t>
      </w:r>
    </w:p>
    <w:p>
      <w:r>
        <w:t xml:space="preserve">      rent: 65000,</w:t>
      </w:r>
    </w:p>
    <w:p>
      <w:r>
        <w:t xml:space="preserve">      address: "Cyberabad, Hyderabad",</w:t>
      </w:r>
    </w:p>
    <w:p>
      <w:r>
        <w:t xml:space="preserve">      image: "https://via.placeholder.com/300x200?text=Cyber+Heights"</w:t>
      </w:r>
    </w:p>
    <w:p>
      <w:r>
        <w:t xml:space="preserve">    }</w:t>
      </w:r>
    </w:p>
    <w:p>
      <w:r>
        <w:t xml:space="preserve">  ];</w:t>
      </w:r>
    </w:p>
    <w:p/>
    <w:p>
      <w:r>
        <w:t xml:space="preserve">  const rentStyle = (rent) =&gt; ({</w:t>
      </w:r>
    </w:p>
    <w:p>
      <w:r>
        <w:t xml:space="preserve">    color: rent &lt; 60000 ? 'red' : 'green',</w:t>
      </w:r>
    </w:p>
    <w:p>
      <w:r>
        <w:t xml:space="preserve">    fontWeight: 'bold'</w:t>
      </w:r>
    </w:p>
    <w:p>
      <w:r>
        <w:t xml:space="preserve">  });</w:t>
      </w:r>
    </w:p>
    <w:p/>
    <w:p>
      <w:r>
        <w:t xml:space="preserve">  return (</w:t>
      </w:r>
    </w:p>
    <w:p>
      <w:r>
        <w:t xml:space="preserve">    &lt;div style={{ padding: "20px", fontFamily: "Arial" }}&gt;</w:t>
      </w:r>
    </w:p>
    <w:p>
      <w:r>
        <w:t xml:space="preserve">      &lt;h1&gt;🏢 Office Space Rental Listings&lt;/h1&gt;</w:t>
      </w:r>
    </w:p>
    <w:p>
      <w:r>
        <w:t xml:space="preserve">      {officeSpaces.map((office, index) =&gt; (</w:t>
      </w:r>
    </w:p>
    <w:p>
      <w:r>
        <w:t xml:space="preserve">        &lt;div key={index} style={{ border: "1px solid #ccc", margin: "10px", padding: "10px", borderRadius: "8px" }}&gt;</w:t>
      </w:r>
    </w:p>
    <w:p>
      <w:r>
        <w:t xml:space="preserve">          &lt;h2&gt;{office.name}&lt;/h2&gt;</w:t>
      </w:r>
    </w:p>
    <w:p>
      <w:r>
        <w:t xml:space="preserve">          &lt;img src={office.image} alt={office.name} style={{ width: "300px", height: "200px" }} /&gt;</w:t>
      </w:r>
    </w:p>
    <w:p>
      <w:r>
        <w:t xml:space="preserve">          &lt;p&gt;&lt;strong&gt;Address:&lt;/strong&gt; {office.address}&lt;/p&gt;</w:t>
      </w:r>
    </w:p>
    <w:p>
      <w:r>
        <w:t xml:space="preserve">          &lt;p&gt;&lt;strong&gt;Rent:&lt;/strong&gt; &lt;span style={rentStyle(office.rent)}&gt;₹{office.rent}&lt;/span&gt;&lt;/p&gt;</w:t>
      </w:r>
    </w:p>
    <w:p>
      <w:r>
        <w:t xml:space="preserve">        &lt;/div&gt;</w:t>
      </w:r>
    </w:p>
    <w:p>
      <w:r>
        <w:t xml:space="preserve">      ))}</w:t>
      </w:r>
    </w:p>
    <w:p>
      <w:r>
        <w:t xml:space="preserve">    &lt;/div&gt;</w:t>
      </w:r>
    </w:p>
    <w:p>
      <w:r>
        <w:t xml:space="preserve">  );</w:t>
      </w:r>
    </w:p>
    <w:p>
      <w:r>
        <w:t>};</w:t>
      </w:r>
    </w:p>
    <w:p/>
    <w:p>
      <w:r>
        <w:t>export default App;</w:t>
      </w:r>
    </w:p>
    <w:p/>
    <w:p>
      <w:r>
        <w:t>index.js</w:t>
      </w:r>
    </w:p>
    <w:p/>
    <w:p/>
    <w:p>
      <w:r>
        <w:t>import React from 'react';</w:t>
      </w:r>
    </w:p>
    <w:p>
      <w:r>
        <w:t>import ReactDOM from 'react-dom/client';</w:t>
      </w:r>
    </w:p>
    <w:p>
      <w:r>
        <w:t>import App from './App';</w:t>
      </w:r>
    </w:p>
    <w:p/>
    <w:p>
      <w:r>
        <w:t>const root = ReactDOM.createRoot(document.getElementById('root'));</w:t>
      </w:r>
    </w:p>
    <w:p>
      <w:r>
        <w:t>root.render(&lt;App /&gt;);</w:t>
      </w:r>
    </w:p>
    <w:p/>
    <w:p/>
    <w:p/>
    <w:p/>
    <w:p/>
    <w:p/>
    <w:p/>
    <w:p/>
    <w:p/>
    <w:p/>
    <w:p/>
    <w:p>
      <w:r>
        <w:t>11. ReactJS-HOL</w:t>
      </w:r>
    </w:p>
    <w:p>
      <w:r>
        <w:t>Index.html</w:t>
      </w:r>
    </w:p>
    <w:p>
      <w:r>
        <w:t>&lt;!DOCTYPE html&gt;</w:t>
      </w:r>
    </w:p>
    <w:p>
      <w:r>
        <w:t>&lt;html lang="en"&gt;</w:t>
      </w:r>
    </w:p>
    <w:p>
      <w:r>
        <w:t xml:space="preserve">  &lt;head&gt;</w:t>
      </w:r>
    </w:p>
    <w:p>
      <w:r>
        <w:t xml:space="preserve">    &lt;meta charset="utf-8" /&gt;</w:t>
      </w:r>
    </w:p>
    <w:p>
      <w:r>
        <w:t xml:space="preserve">    &lt;title&gt;Event Examples App&lt;/title&gt;</w:t>
      </w:r>
    </w:p>
    <w:p>
      <w:r>
        <w:t xml:space="preserve">  &lt;/head&gt;</w:t>
      </w:r>
    </w:p>
    <w:p>
      <w:r>
        <w:t xml:space="preserve">  &lt;body&gt;</w:t>
      </w:r>
    </w:p>
    <w:p>
      <w:r>
        <w:t xml:space="preserve">    &lt;div id="root"&gt;&lt;/div&gt;</w:t>
      </w:r>
    </w:p>
    <w:p>
      <w:r>
        <w:t xml:space="preserve">  &lt;/body&gt;</w:t>
      </w:r>
    </w:p>
    <w:p>
      <w:r>
        <w:t>&lt;/html&gt;</w:t>
      </w:r>
    </w:p>
    <w:p>
      <w:r>
        <w:t>Components/Counter.js</w:t>
      </w:r>
    </w:p>
    <w:p>
      <w:r>
        <w:t>import React, { Component } from 'react';</w:t>
      </w:r>
    </w:p>
    <w:p/>
    <w:p>
      <w:r>
        <w:t>class Counter extends Component {</w:t>
      </w:r>
    </w:p>
    <w:p>
      <w:r>
        <w:t xml:space="preserve">  constructor(props) {</w:t>
      </w:r>
    </w:p>
    <w:p>
      <w:r>
        <w:t xml:space="preserve">    super(props);</w:t>
      </w:r>
    </w:p>
    <w:p>
      <w:r>
        <w:t xml:space="preserve">    this.state = { count: 0 };</w:t>
      </w:r>
    </w:p>
    <w:p>
      <w:r>
        <w:t xml:space="preserve">    this.incrementAndGreet = this.incrementAndGreet.bind(this);</w:t>
      </w:r>
    </w:p>
    <w:p>
      <w:r>
        <w:t xml:space="preserve">    this.decrement = this.decrement.bind(this);</w:t>
      </w:r>
    </w:p>
    <w:p>
      <w:r>
        <w:t xml:space="preserve">  }</w:t>
      </w:r>
    </w:p>
    <w:p/>
    <w:p>
      <w:r>
        <w:t xml:space="preserve">  increment = () =&gt; {</w:t>
      </w:r>
    </w:p>
    <w:p>
      <w:r>
        <w:t xml:space="preserve">    this.setState({ count: this.state.count + 1 });</w:t>
      </w:r>
    </w:p>
    <w:p>
      <w:r>
        <w:t xml:space="preserve">  };</w:t>
      </w:r>
    </w:p>
    <w:p/>
    <w:p>
      <w:r>
        <w:t xml:space="preserve">  sayHello = () =&gt; {</w:t>
      </w:r>
    </w:p>
    <w:p>
      <w:r>
        <w:t xml:space="preserve">    console.log("Hello! Have a great day!");</w:t>
      </w:r>
    </w:p>
    <w:p>
      <w:r>
        <w:t xml:space="preserve">  };</w:t>
      </w:r>
    </w:p>
    <w:p/>
    <w:p>
      <w:r>
        <w:t xml:space="preserve">  incrementAndGreet() {</w:t>
      </w:r>
    </w:p>
    <w:p>
      <w:r>
        <w:t xml:space="preserve">    this.increment();</w:t>
      </w:r>
    </w:p>
    <w:p>
      <w:r>
        <w:t xml:space="preserve">    this.sayHello();</w:t>
      </w:r>
    </w:p>
    <w:p>
      <w:r>
        <w:t xml:space="preserve">  }</w:t>
      </w:r>
    </w:p>
    <w:p/>
    <w:p>
      <w:r>
        <w:t xml:space="preserve">  decrement() {</w:t>
      </w:r>
    </w:p>
    <w:p>
      <w:r>
        <w:t xml:space="preserve">    this.setState({ count: this.state.count - 1 });</w:t>
      </w:r>
    </w:p>
    <w:p>
      <w:r>
        <w:t xml:space="preserve">  }</w:t>
      </w:r>
    </w:p>
    <w:p/>
    <w:p>
      <w:r>
        <w:t xml:space="preserve">  render() {</w:t>
      </w:r>
    </w:p>
    <w:p>
      <w:r>
        <w:t xml:space="preserve">    return (</w:t>
      </w:r>
    </w:p>
    <w:p>
      <w:r>
        <w:t xml:space="preserve">      &lt;div&gt;</w:t>
      </w:r>
    </w:p>
    <w:p>
      <w:r>
        <w:t xml:space="preserve">        &lt;h2&gt;Counter: {this.state.count}&lt;/h2&gt;</w:t>
      </w:r>
    </w:p>
    <w:p>
      <w:r>
        <w:t xml:space="preserve">        &lt;button onClick={this.incrementAndGreet}&gt;Increment &amp; Greet&lt;/button&gt;{' '}</w:t>
      </w:r>
    </w:p>
    <w:p>
      <w:r>
        <w:t xml:space="preserve">        &lt;button onClick={this.decrement}&gt;Decrement&lt;/button&gt;</w:t>
      </w:r>
    </w:p>
    <w:p>
      <w:r>
        <w:t xml:space="preserve">      &lt;/div&gt;</w:t>
      </w:r>
    </w:p>
    <w:p>
      <w:r>
        <w:t xml:space="preserve">    );</w:t>
      </w:r>
    </w:p>
    <w:p>
      <w:r>
        <w:t xml:space="preserve">  }</w:t>
      </w:r>
    </w:p>
    <w:p>
      <w:r>
        <w:t>}</w:t>
      </w:r>
    </w:p>
    <w:p/>
    <w:p>
      <w:r>
        <w:t>export default Counter;</w:t>
      </w:r>
    </w:p>
    <w:p>
      <w:r>
        <w:t>CurrencyConvertor.js</w:t>
      </w:r>
    </w:p>
    <w:p/>
    <w:p/>
    <w:p>
      <w:r>
        <w:t>import React, { useState } from 'react';</w:t>
      </w:r>
    </w:p>
    <w:p/>
    <w:p>
      <w:r>
        <w:t>function CurrencyConvertor() {</w:t>
      </w:r>
    </w:p>
    <w:p>
      <w:r>
        <w:t xml:space="preserve">  const [rupees, setRupees] = useState('');</w:t>
      </w:r>
    </w:p>
    <w:p>
      <w:r>
        <w:t xml:space="preserve">  const [euro, setEuro] = useState(null);</w:t>
      </w:r>
    </w:p>
    <w:p/>
    <w:p>
      <w:r>
        <w:t xml:space="preserve">  const handleSubmit = () =&gt; {</w:t>
      </w:r>
    </w:p>
    <w:p>
      <w:r>
        <w:t xml:space="preserve">    const converted = parseFloat(rupees) / 90;</w:t>
      </w:r>
    </w:p>
    <w:p>
      <w:r>
        <w:t xml:space="preserve">    setEuro(converted.toFixed(2));</w:t>
      </w:r>
    </w:p>
    <w:p>
      <w:r>
        <w:t xml:space="preserve">  };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&lt;h2&gt;Currency Convertor (INR to Euro)&lt;/h2&gt;</w:t>
      </w:r>
    </w:p>
    <w:p>
      <w:r>
        <w:t xml:space="preserve">      &lt;input</w:t>
      </w:r>
    </w:p>
    <w:p>
      <w:r>
        <w:t xml:space="preserve">        type="number"</w:t>
      </w:r>
    </w:p>
    <w:p>
      <w:r>
        <w:t xml:space="preserve">        placeholder="Enter amount in INR"</w:t>
      </w:r>
    </w:p>
    <w:p>
      <w:r>
        <w:t xml:space="preserve">        value={rupees}</w:t>
      </w:r>
    </w:p>
    <w:p>
      <w:r>
        <w:t xml:space="preserve">        onChange={(e) =&gt; setRupees(e.target.value)}</w:t>
      </w:r>
    </w:p>
    <w:p>
      <w:r>
        <w:t xml:space="preserve">      /&gt;</w:t>
      </w:r>
    </w:p>
    <w:p>
      <w:r>
        <w:t xml:space="preserve">      &lt;button onClick={handleSubmit}&gt;Convert&lt;/button&gt;</w:t>
      </w:r>
    </w:p>
    <w:p>
      <w:r>
        <w:t xml:space="preserve">      {euro !== null &amp;&amp; &lt;p&gt;EUR: €{euro}&lt;/p&gt;}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CurrencyConvertor;</w:t>
      </w:r>
    </w:p>
    <w:p/>
    <w:p>
      <w:r>
        <w:t>SyntheticEventButton.js</w:t>
      </w:r>
    </w:p>
    <w:p/>
    <w:p/>
    <w:p>
      <w:r>
        <w:t>import React from 'react';</w:t>
      </w:r>
    </w:p>
    <w:p/>
    <w:p>
      <w:r>
        <w:t>function SyntheticEventButton() {</w:t>
      </w:r>
    </w:p>
    <w:p>
      <w:r>
        <w:t xml:space="preserve">  const handleClick = (event) =&gt; {</w:t>
      </w:r>
    </w:p>
    <w:p>
      <w:r>
        <w:t xml:space="preserve">    alert("I was clicked");</w:t>
      </w:r>
    </w:p>
    <w:p>
      <w:r>
        <w:t xml:space="preserve">    console.log("Synthetic Event:", event);</w:t>
      </w:r>
    </w:p>
    <w:p>
      <w:r>
        <w:t xml:space="preserve">  };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&lt;h2&gt;Synthetic Event Button&lt;/h2&gt;</w:t>
      </w:r>
    </w:p>
    <w:p>
      <w:r>
        <w:t xml:space="preserve">      &lt;button onClick={handleClick}&gt;Click Me&lt;/button&gt;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SyntheticEventButton;</w:t>
      </w:r>
    </w:p>
    <w:p/>
    <w:p>
      <w:r>
        <w:t>WelcomeButton.js</w:t>
      </w:r>
    </w:p>
    <w:p/>
    <w:p>
      <w:r>
        <w:t>import React from 'react';</w:t>
      </w:r>
    </w:p>
    <w:p/>
    <w:p>
      <w:r>
        <w:t>function WelcomeButton() {</w:t>
      </w:r>
    </w:p>
    <w:p>
      <w:r>
        <w:t xml:space="preserve">  const sayWelcome = (message) =&gt; {</w:t>
      </w:r>
    </w:p>
    <w:p>
      <w:r>
        <w:t xml:space="preserve">    alert(`Message: ${message}`);</w:t>
      </w:r>
    </w:p>
    <w:p>
      <w:r>
        <w:t xml:space="preserve">  };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&lt;h2&gt;Say Welcome Button&lt;/h2&gt;</w:t>
      </w:r>
    </w:p>
    <w:p>
      <w:r>
        <w:t xml:space="preserve">      &lt;button onClick={() =&gt; sayWelcome('Welcome to React Events!')}&gt;Say Welcome&lt;/button&gt;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WelcomeButton;</w:t>
      </w:r>
    </w:p>
    <w:p/>
    <w:p>
      <w:r>
        <w:t>App.js</w:t>
      </w:r>
    </w:p>
    <w:p>
      <w:r>
        <w:t>import React from 'react';</w:t>
      </w:r>
    </w:p>
    <w:p>
      <w:r>
        <w:t>import Counter from './components/Counter';</w:t>
      </w:r>
    </w:p>
    <w:p>
      <w:r>
        <w:t>import WelcomeButton from './components/WelcomeButton';</w:t>
      </w:r>
    </w:p>
    <w:p>
      <w:r>
        <w:t>import SyntheticEventButton from './components/SyntheticEventButton';</w:t>
      </w:r>
    </w:p>
    <w:p>
      <w:r>
        <w:t>import CurrencyConvertor from './components/CurrencyConvertor';</w:t>
      </w:r>
    </w:p>
    <w:p/>
    <w:p>
      <w:r>
        <w:t>function App() {</w:t>
      </w:r>
    </w:p>
    <w:p>
      <w:r>
        <w:t xml:space="preserve">  return (</w:t>
      </w:r>
    </w:p>
    <w:p>
      <w:r>
        <w:t xml:space="preserve">    &lt;div style={{ padding: "20px", fontFamily: "Arial" }}&gt;</w:t>
      </w:r>
    </w:p>
    <w:p>
      <w:r>
        <w:t xml:space="preserve">      &lt;h1&gt;🎯 React Event Handling Examples&lt;/h1&gt;</w:t>
      </w:r>
    </w:p>
    <w:p>
      <w:r>
        <w:t xml:space="preserve">      &lt;Counter /&gt;</w:t>
      </w:r>
    </w:p>
    <w:p>
      <w:r>
        <w:t xml:space="preserve">      &lt;WelcomeButton /&gt;</w:t>
      </w:r>
    </w:p>
    <w:p>
      <w:r>
        <w:t xml:space="preserve">      &lt;SyntheticEventButton /&gt;</w:t>
      </w:r>
    </w:p>
    <w:p>
      <w:r>
        <w:t xml:space="preserve">      &lt;CurrencyConvertor /&gt;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App;</w:t>
      </w:r>
    </w:p>
    <w:p/>
    <w:p/>
    <w:p>
      <w:r>
        <w:t>index.js</w:t>
      </w:r>
    </w:p>
    <w:p>
      <w:r>
        <w:t>import React from 'react';</w:t>
      </w:r>
    </w:p>
    <w:p>
      <w:r>
        <w:t>import ReactDOM from 'react-dom/client';</w:t>
      </w:r>
    </w:p>
    <w:p>
      <w:r>
        <w:t>import App from './App';</w:t>
      </w:r>
    </w:p>
    <w:p/>
    <w:p>
      <w:r>
        <w:t>const root = ReactDOM.createRoot(document.getElementById('root'));</w:t>
      </w:r>
    </w:p>
    <w:p>
      <w:r>
        <w:t>root.render(&lt;App /&gt;);</w:t>
      </w:r>
    </w:p>
    <w:p/>
    <w:p/>
    <w:p/>
    <w:p/>
    <w:p/>
    <w:p>
      <w:r>
        <w:t>12. ReactJS-HOL</w:t>
      </w:r>
    </w:p>
    <w:p>
      <w:r>
        <w:t>Index.html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  &lt;meta charset="UTF-8" /&gt;</w:t>
      </w:r>
    </w:p>
    <w:p>
      <w:r>
        <w:t xml:space="preserve">  &lt;link rel="icon" href="%PUBLIC_URL%/favicon.ico" /&gt;</w:t>
      </w:r>
    </w:p>
    <w:p>
      <w:r>
        <w:t xml:space="preserve">  &lt;meta name="viewport" content="width=device-width, initial-scale=1.0" /&gt;</w:t>
      </w:r>
    </w:p>
    <w:p>
      <w:r>
        <w:t xml:space="preserve">  &lt;title&gt;Ticket Booking App&lt;/title&gt;</w:t>
      </w:r>
    </w:p>
    <w:p>
      <w:r>
        <w:t>&lt;/head&gt;</w:t>
      </w:r>
    </w:p>
    <w:p>
      <w:r>
        <w:t>&lt;body&gt;</w:t>
      </w:r>
    </w:p>
    <w:p>
      <w:r>
        <w:t xml:space="preserve">  &lt;div id="root"&gt;&lt;/div&gt;</w:t>
      </w:r>
    </w:p>
    <w:p>
      <w:r>
        <w:t>&lt;/body&gt;</w:t>
      </w:r>
    </w:p>
    <w:p>
      <w:r>
        <w:t>&lt;/html&gt;</w:t>
      </w:r>
    </w:p>
    <w:p>
      <w:r>
        <w:t>App.js</w:t>
      </w:r>
    </w:p>
    <w:p>
      <w:r>
        <w:t>import React, { useState } from "react";</w:t>
      </w:r>
    </w:p>
    <w:p>
      <w:r>
        <w:t>import FlightDetails from "./FlightDetails";</w:t>
      </w:r>
    </w:p>
    <w:p>
      <w:r>
        <w:t>import GuestPage from "./GuestPage";</w:t>
      </w:r>
    </w:p>
    <w:p>
      <w:r>
        <w:t>import UserPage from "./UserPage";</w:t>
      </w:r>
    </w:p>
    <w:p/>
    <w:p>
      <w:r>
        <w:t>function App() {</w:t>
      </w:r>
    </w:p>
    <w:p>
      <w:r>
        <w:t xml:space="preserve">  const [isLoggedIn, setIsLoggedIn] = useState(false);</w:t>
      </w:r>
    </w:p>
    <w:p/>
    <w:p>
      <w:r>
        <w:t xml:space="preserve">  const login = () =&gt; setIsLoggedIn(true);</w:t>
      </w:r>
    </w:p>
    <w:p>
      <w:r>
        <w:t xml:space="preserve">  const logout = () =&gt; setIsLoggedIn(false);</w:t>
      </w:r>
    </w:p>
    <w:p/>
    <w:p>
      <w:r>
        <w:t xml:space="preserve">  let pageContent;</w:t>
      </w:r>
    </w:p>
    <w:p>
      <w:r>
        <w:t xml:space="preserve">  if (isLoggedIn) {</w:t>
      </w:r>
    </w:p>
    <w:p>
      <w:r>
        <w:t xml:space="preserve">    pageContent = &lt;UserPage logout={logout} /&gt;;</w:t>
      </w:r>
    </w:p>
    <w:p>
      <w:r>
        <w:t xml:space="preserve">  } else {</w:t>
      </w:r>
    </w:p>
    <w:p>
      <w:r>
        <w:t xml:space="preserve">    pageContent = &lt;GuestPage login={login} /&gt;;</w:t>
      </w:r>
    </w:p>
    <w:p>
      <w:r>
        <w:t xml:space="preserve">  }</w:t>
      </w:r>
    </w:p>
    <w:p/>
    <w:p>
      <w:r>
        <w:t xml:space="preserve">  return (</w:t>
      </w:r>
    </w:p>
    <w:p>
      <w:r>
        <w:t xml:space="preserve">    &lt;div style={{ padding: "20px" }}&gt;</w:t>
      </w:r>
    </w:p>
    <w:p>
      <w:r>
        <w:t xml:space="preserve">      &lt;h1&gt;Ticket Booking App&lt;/h1&gt;</w:t>
      </w:r>
    </w:p>
    <w:p>
      <w:r>
        <w:t xml:space="preserve">      </w:t>
      </w:r>
    </w:p>
    <w:p>
      <w:r>
        <w:t xml:space="preserve">      &lt;hr /&gt;</w:t>
      </w:r>
    </w:p>
    <w:p>
      <w:r>
        <w:t xml:space="preserve">      {pageContent}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App;</w:t>
      </w:r>
    </w:p>
    <w:p/>
    <w:p>
      <w:r>
        <w:t>Index.js</w:t>
      </w:r>
    </w:p>
    <w:p>
      <w:r>
        <w:t>import React from "react";</w:t>
      </w:r>
    </w:p>
    <w:p>
      <w:r>
        <w:t>import ReactDOM from "react-dom/client";</w:t>
      </w:r>
    </w:p>
    <w:p>
      <w:r>
        <w:t>import App from "./App";</w:t>
      </w:r>
    </w:p>
    <w:p/>
    <w:p>
      <w:r>
        <w:t>const root = ReactDOM.createRoot(document.getElementById("root"));</w:t>
      </w:r>
    </w:p>
    <w:p>
      <w:r>
        <w:t>root.render(&lt;App /&gt;);</w:t>
      </w:r>
    </w:p>
    <w:p/>
    <w:p>
      <w:r>
        <w:t>UserPage.jx</w:t>
      </w:r>
    </w:p>
    <w:p/>
    <w:p>
      <w:r>
        <w:t>import React from "react";</w:t>
      </w:r>
    </w:p>
    <w:p/>
    <w:p>
      <w:r>
        <w:t>function UserPage({ logout }) {</w:t>
      </w:r>
    </w:p>
    <w:p>
      <w:r>
        <w:t xml:space="preserve">  return (</w:t>
      </w:r>
    </w:p>
    <w:p>
      <w:r>
        <w:t xml:space="preserve">    &lt;div&gt;</w:t>
      </w:r>
    </w:p>
    <w:p>
      <w:r>
        <w:t xml:space="preserve">      &lt;h3&gt;Welcome User&lt;/h3&gt;</w:t>
      </w:r>
    </w:p>
    <w:p>
      <w:r>
        <w:t xml:space="preserve">      &lt;p&gt;You can now book your flights!&lt;/p&gt;</w:t>
      </w:r>
    </w:p>
    <w:p>
      <w:r>
        <w:t xml:space="preserve">      &lt;button onClick={logout}&gt;Logout&lt;/button&gt;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UserPage;</w:t>
      </w:r>
    </w:p>
    <w:p>
      <w:r>
        <w:t>GuestPage.js</w:t>
      </w:r>
    </w:p>
    <w:p>
      <w:r>
        <w:t>import React from "react";</w:t>
      </w:r>
    </w:p>
    <w:p/>
    <w:p>
      <w:r>
        <w:t>function GuestPage({ login }) {</w:t>
      </w:r>
    </w:p>
    <w:p>
      <w:r>
        <w:t xml:space="preserve">  return (</w:t>
      </w:r>
    </w:p>
    <w:p>
      <w:r>
        <w:t xml:space="preserve">    &lt;div&gt;</w:t>
      </w:r>
    </w:p>
    <w:p>
      <w:r>
        <w:t xml:space="preserve">      &lt;h3&gt;Welcome Guest&lt;/h3&gt;</w:t>
      </w:r>
    </w:p>
    <w:p>
      <w:r>
        <w:t xml:space="preserve">      &lt;p&gt;Please log in to book your tickets.&lt;/p&gt;</w:t>
      </w:r>
    </w:p>
    <w:p>
      <w:r>
        <w:t xml:space="preserve">      &lt;button onClick={login}&gt;Login&lt;/button&gt;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GuestPage;</w:t>
      </w:r>
    </w:p>
    <w:p/>
    <w:p/>
    <w:p/>
    <w:p/>
    <w:p>
      <w:r>
        <w:t>13. ReactJS-HOL</w:t>
      </w:r>
    </w:p>
    <w:p>
      <w:r>
        <w:t>Index.html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  &lt;meta charset="UTF-8" /&gt;</w:t>
      </w:r>
    </w:p>
    <w:p>
      <w:r>
        <w:t xml:space="preserve">  &lt;link rel="icon" href="%PUBLIC_URL%/favicon.ico" /&gt;</w:t>
      </w:r>
    </w:p>
    <w:p>
      <w:r>
        <w:t xml:space="preserve">  &lt;meta name="viewport" content="width=device-width, initial-scale=1.0" /&gt;</w:t>
      </w:r>
    </w:p>
    <w:p>
      <w:r>
        <w:t xml:space="preserve">  &lt;title&gt;Blogger App&lt;/title&gt;</w:t>
      </w:r>
    </w:p>
    <w:p>
      <w:r>
        <w:t>&lt;/head&gt;</w:t>
      </w:r>
    </w:p>
    <w:p>
      <w:r>
        <w:t>&lt;body&gt;</w:t>
      </w:r>
    </w:p>
    <w:p>
      <w:r>
        <w:t xml:space="preserve">  &lt;div id="root"&gt;&lt;/div&gt;</w:t>
      </w:r>
    </w:p>
    <w:p>
      <w:r>
        <w:t>&lt;/body&gt;</w:t>
      </w:r>
    </w:p>
    <w:p>
      <w:r>
        <w:t>&lt;/html&gt;</w:t>
      </w:r>
    </w:p>
    <w:p/>
    <w:p/>
    <w:p>
      <w:r>
        <w:t>App.js</w:t>
      </w:r>
    </w:p>
    <w:p>
      <w:r>
        <w:t>import React, { useState } from "react";</w:t>
      </w:r>
    </w:p>
    <w:p>
      <w:r>
        <w:t>import BookDetails from "./BookDetails";</w:t>
      </w:r>
    </w:p>
    <w:p>
      <w:r>
        <w:t>import BlogDetails from "./BlogDetails";</w:t>
      </w:r>
    </w:p>
    <w:p>
      <w:r>
        <w:t>import CourseDetails from "./CourseDetails";</w:t>
      </w:r>
    </w:p>
    <w:p/>
    <w:p>
      <w:r>
        <w:t>function App() {</w:t>
      </w:r>
    </w:p>
    <w:p>
      <w:r>
        <w:t xml:space="preserve">  const [show, setShow] = useState("book");</w:t>
      </w:r>
    </w:p>
    <w:p/>
    <w:p>
      <w:r>
        <w:t xml:space="preserve">  const renderComponent = () =&gt; {</w:t>
      </w:r>
    </w:p>
    <w:p>
      <w:r>
        <w:t xml:space="preserve">    switch (show) {</w:t>
      </w:r>
    </w:p>
    <w:p>
      <w:r>
        <w:t xml:space="preserve">      case "book":</w:t>
      </w:r>
    </w:p>
    <w:p>
      <w:r>
        <w:t xml:space="preserve">        return &lt;BookDetails /&gt;;</w:t>
      </w:r>
    </w:p>
    <w:p>
      <w:r>
        <w:t xml:space="preserve">      case "blog":</w:t>
      </w:r>
    </w:p>
    <w:p>
      <w:r>
        <w:t xml:space="preserve">        return &lt;BlogDetails /&gt;;</w:t>
      </w:r>
    </w:p>
    <w:p>
      <w:r>
        <w:t xml:space="preserve">      case "course":</w:t>
      </w:r>
    </w:p>
    <w:p>
      <w:r>
        <w:t xml:space="preserve">        return &lt;CourseDetails /&gt;;</w:t>
      </w:r>
    </w:p>
    <w:p>
      <w:r>
        <w:t xml:space="preserve">      default:</w:t>
      </w:r>
    </w:p>
    <w:p>
      <w:r>
        <w:t xml:space="preserve">        return &lt;h2&gt;Select a component to render&lt;/h2&gt;;</w:t>
      </w:r>
    </w:p>
    <w:p>
      <w:r>
        <w:t xml:space="preserve">    }</w:t>
      </w:r>
    </w:p>
    <w:p>
      <w:r>
        <w:t xml:space="preserve">  };</w:t>
      </w:r>
    </w:p>
    <w:p/>
    <w:p>
      <w:r>
        <w:t xml:space="preserve">  return (</w:t>
      </w:r>
    </w:p>
    <w:p>
      <w:r>
        <w:t xml:space="preserve">    &lt;div style={{ padding: "20px" }}&gt;</w:t>
      </w:r>
    </w:p>
    <w:p>
      <w:r>
        <w:t xml:space="preserve">      &lt;h1&gt;Blogger App - Conditional Rendering&lt;/h1&gt;</w:t>
      </w:r>
    </w:p>
    <w:p>
      <w:r>
        <w:t xml:space="preserve">      &lt;button onClick={() =&gt; setShow("book")}&gt;Show Book Details&lt;/button&gt;</w:t>
      </w:r>
    </w:p>
    <w:p>
      <w:r>
        <w:t xml:space="preserve">      &lt;button onClick={() =&gt; setShow("blog")}&gt;Show Blog Details&lt;/button&gt;</w:t>
      </w:r>
    </w:p>
    <w:p>
      <w:r>
        <w:t xml:space="preserve">      &lt;button onClick={() =&gt; setShow("course")}&gt;Show Course Details&lt;/button&gt;</w:t>
      </w:r>
    </w:p>
    <w:p>
      <w:r>
        <w:t xml:space="preserve">      &lt;hr /&gt;</w:t>
      </w:r>
    </w:p>
    <w:p>
      <w:r>
        <w:t xml:space="preserve">      {renderComponent()}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App;</w:t>
      </w:r>
    </w:p>
    <w:p/>
    <w:p>
      <w:r>
        <w:t>BlogDetails.js</w:t>
      </w:r>
    </w:p>
    <w:p>
      <w:r>
        <w:t>import React from "react";</w:t>
      </w:r>
    </w:p>
    <w:p/>
    <w:p>
      <w:r>
        <w:t>function BlogDetails() {</w:t>
      </w:r>
    </w:p>
    <w:p>
      <w:r>
        <w:t xml:space="preserve">  const showBlog = true;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&lt;h2&gt;Blog Details&lt;/h2&gt;</w:t>
      </w:r>
    </w:p>
    <w:p>
      <w:r>
        <w:t xml:space="preserve">      {showBlog &amp;&amp; &lt;p&gt;This blog explains conditional rendering in React.&lt;/p&gt;}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BlogDetails;</w:t>
      </w:r>
    </w:p>
    <w:p/>
    <w:p>
      <w:r>
        <w:t>CourseDetails.js</w:t>
      </w:r>
    </w:p>
    <w:p>
      <w:r>
        <w:t>import React from "react";</w:t>
      </w:r>
    </w:p>
    <w:p/>
    <w:p>
      <w:r>
        <w:t>function CourseDetails() {</w:t>
      </w:r>
    </w:p>
    <w:p>
      <w:r>
        <w:t xml:space="preserve">  const course = { name: "React Course", duration: "4 weeks" };</w:t>
      </w:r>
    </w:p>
    <w:p/>
    <w:p>
      <w:r>
        <w:t xml:space="preserve">  return (</w:t>
      </w:r>
    </w:p>
    <w:p>
      <w:r>
        <w:t xml:space="preserve">    &lt;div&gt;</w:t>
      </w:r>
    </w:p>
    <w:p>
      <w:r>
        <w:t xml:space="preserve">      &lt;h2&gt;Course Details&lt;/h2&gt;</w:t>
      </w:r>
    </w:p>
    <w:p>
      <w:r>
        <w:t xml:space="preserve">      {course ? (</w:t>
      </w:r>
    </w:p>
    <w:p>
      <w:r>
        <w:t xml:space="preserve">        &lt;p&gt;</w:t>
      </w:r>
    </w:p>
    <w:p>
      <w:r>
        <w:t xml:space="preserve">          Course: {course.name}, Duration: {course.duration}</w:t>
      </w:r>
    </w:p>
    <w:p>
      <w:r>
        <w:t xml:space="preserve">        &lt;/p&gt;</w:t>
      </w:r>
    </w:p>
    <w:p>
      <w:r>
        <w:t xml:space="preserve">      ) : (</w:t>
      </w:r>
    </w:p>
    <w:p>
      <w:r>
        <w:t xml:space="preserve">        &lt;p&gt;No course data available.&lt;/p&gt;</w:t>
      </w:r>
    </w:p>
    <w:p>
      <w:r>
        <w:t xml:space="preserve">      )}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CourseDetails;</w:t>
      </w:r>
    </w:p>
    <w:p/>
    <w:p>
      <w:r>
        <w:t>BookDetails.js</w:t>
      </w:r>
    </w:p>
    <w:p>
      <w:r>
        <w:t>import React from "react";</w:t>
      </w:r>
    </w:p>
    <w:p/>
    <w:p>
      <w:r>
        <w:t>const books = [</w:t>
      </w:r>
    </w:p>
    <w:p>
      <w:r>
        <w:t xml:space="preserve">  { id: 1, title: "React Basics", author: "Dan Abramov" },</w:t>
      </w:r>
    </w:p>
    <w:p>
      <w:r>
        <w:t xml:space="preserve">  { id: 2, title: "Advanced React", author: "Kent Dodds" }</w:t>
      </w:r>
    </w:p>
    <w:p>
      <w:r>
        <w:t>];</w:t>
      </w:r>
    </w:p>
    <w:p/>
    <w:p>
      <w:r>
        <w:t>function BookDetails() {</w:t>
      </w:r>
    </w:p>
    <w:p>
      <w:r>
        <w:t xml:space="preserve">  return (</w:t>
      </w:r>
    </w:p>
    <w:p>
      <w:r>
        <w:t xml:space="preserve">    &lt;div&gt;</w:t>
      </w:r>
    </w:p>
    <w:p>
      <w:r>
        <w:t xml:space="preserve">      &lt;h2&gt;Book Details&lt;/h2&gt;</w:t>
      </w:r>
    </w:p>
    <w:p>
      <w:r>
        <w:t xml:space="preserve">      {books.length ? (</w:t>
      </w:r>
    </w:p>
    <w:p>
      <w:r>
        <w:t xml:space="preserve">        books.map((book) =&gt; (</w:t>
      </w:r>
    </w:p>
    <w:p>
      <w:r>
        <w:t xml:space="preserve">          &lt;div key={book.id}&gt;</w:t>
      </w:r>
    </w:p>
    <w:p>
      <w:r>
        <w:t xml:space="preserve">            &lt;h4&gt;{book.title}&lt;/h4&gt;</w:t>
      </w:r>
    </w:p>
    <w:p>
      <w:r>
        <w:t xml:space="preserve">            &lt;p&gt;by {book.author}&lt;/p&gt;</w:t>
      </w:r>
    </w:p>
    <w:p>
      <w:r>
        <w:t xml:space="preserve">          &lt;/div&gt;</w:t>
      </w:r>
    </w:p>
    <w:p>
      <w:r>
        <w:t xml:space="preserve">        ))</w:t>
      </w:r>
    </w:p>
    <w:p>
      <w:r>
        <w:t xml:space="preserve">      ) : (</w:t>
      </w:r>
    </w:p>
    <w:p>
      <w:r>
        <w:t xml:space="preserve">        &lt;p&gt;No books available.&lt;/p&gt;</w:t>
      </w:r>
    </w:p>
    <w:p>
      <w:r>
        <w:t xml:space="preserve">      )}</w:t>
      </w:r>
    </w:p>
    <w:p>
      <w:r>
        <w:t xml:space="preserve">    &lt;/div&gt;</w:t>
      </w:r>
    </w:p>
    <w:p>
      <w:r>
        <w:t xml:space="preserve">  );</w:t>
      </w:r>
    </w:p>
    <w:p>
      <w:r>
        <w:t>}</w:t>
      </w:r>
    </w:p>
    <w:p/>
    <w:p>
      <w:r>
        <w:t>export default BookDetails;</w:t>
      </w:r>
    </w:p>
    <w:p/>
    <w:p>
      <w:r>
        <w:t>Index.js</w:t>
      </w:r>
    </w:p>
    <w:p>
      <w:r>
        <w:t>import React from "react";</w:t>
      </w:r>
    </w:p>
    <w:p>
      <w:r>
        <w:t>import ReactDOM from "react-dom/client";</w:t>
      </w:r>
    </w:p>
    <w:p>
      <w:r>
        <w:t>import App from "./App";</w:t>
      </w:r>
    </w:p>
    <w:p/>
    <w:p>
      <w:r>
        <w:t>const root = ReactDOM.createRoot(document.getElementById("root"));</w:t>
      </w:r>
    </w:p>
    <w:p>
      <w:r>
        <w:t>root.render(&lt;App /&gt;);</w:t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